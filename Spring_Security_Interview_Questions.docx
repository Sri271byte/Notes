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8378A" w14:textId="51C99D07" w:rsidR="00346F5A" w:rsidRDefault="00000000" w:rsidP="00532983">
      <w:pPr>
        <w:keepNext/>
        <w:keepLines/>
        <w:spacing w:before="360" w:after="80" w:line="254" w:lineRule="auto"/>
        <w:outlineLvl w:val="0"/>
      </w:pPr>
      <w:r>
        <w:t>Spring Security Interview Questions and Answers</w:t>
      </w:r>
    </w:p>
    <w:p w14:paraId="5FF897AE" w14:textId="662C5A03" w:rsidR="00B570EC" w:rsidRPr="00532983" w:rsidRDefault="00B570EC" w:rsidP="00532983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hyperlink r:id="rId6" w:history="1">
        <w:r w:rsidRPr="00B570EC">
          <w:rPr>
            <w:rStyle w:val="Hyperlink"/>
            <w:rFonts w:ascii="Calibri Light" w:eastAsia="Times New Roman" w:hAnsi="Calibri Light" w:cs="Times New Roman"/>
            <w:b/>
            <w:bCs/>
            <w:sz w:val="28"/>
            <w:szCs w:val="28"/>
          </w:rPr>
          <w:t>https://www.baeldung.com/spring-security-oauth-jwt</w:t>
        </w:r>
      </w:hyperlink>
    </w:p>
    <w:p w14:paraId="79AAE531" w14:textId="498EABCB" w:rsidR="00F201C8" w:rsidRPr="00346F5A" w:rsidRDefault="00CD6E44" w:rsidP="00346F5A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+</w:t>
      </w:r>
      <w:r w:rsidR="00F201C8" w:rsidRPr="002E461C">
        <w:rPr>
          <w:b/>
          <w:bCs/>
          <w:color w:val="000000" w:themeColor="text1"/>
          <w:sz w:val="24"/>
          <w:szCs w:val="24"/>
        </w:rPr>
        <w:t>How JWT authentication works? – Step by Step (Simple Points)</w:t>
      </w:r>
    </w:p>
    <w:p w14:paraId="5218D82A" w14:textId="77777777" w:rsidR="007E7AEF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User log</w:t>
      </w:r>
      <w:r w:rsidR="00E945FD" w:rsidRPr="007E7AEF">
        <w:rPr>
          <w:rStyle w:val="Strong"/>
          <w:sz w:val="18"/>
          <w:szCs w:val="18"/>
        </w:rPr>
        <w:t>ged</w:t>
      </w:r>
      <w:r w:rsidRPr="007E7AEF">
        <w:rPr>
          <w:rStyle w:val="Strong"/>
          <w:sz w:val="18"/>
          <w:szCs w:val="18"/>
        </w:rPr>
        <w:t xml:space="preserve"> in</w:t>
      </w:r>
      <w:r w:rsidRPr="007E7AEF">
        <w:rPr>
          <w:sz w:val="18"/>
          <w:szCs w:val="18"/>
        </w:rPr>
        <w:t xml:space="preserve"> </w:t>
      </w:r>
      <w:r w:rsidR="00E945FD" w:rsidRPr="007E7AEF">
        <w:rPr>
          <w:sz w:val="18"/>
          <w:szCs w:val="18"/>
        </w:rPr>
        <w:t xml:space="preserve">into </w:t>
      </w:r>
      <w:r w:rsidRPr="007E7AEF">
        <w:rPr>
          <w:sz w:val="18"/>
          <w:szCs w:val="18"/>
        </w:rPr>
        <w:t xml:space="preserve">username &amp; password </w:t>
      </w:r>
    </w:p>
    <w:p w14:paraId="7C77CCA6" w14:textId="1A9E3B3E" w:rsidR="007E7AEF" w:rsidRPr="007E7AEF" w:rsidRDefault="007E7AEF">
      <w:pPr>
        <w:pStyle w:val="NormalWeb"/>
        <w:numPr>
          <w:ilvl w:val="0"/>
          <w:numId w:val="31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"username": "john",</w:t>
      </w:r>
    </w:p>
    <w:p w14:paraId="66FD1E2F" w14:textId="43FEBDBA" w:rsidR="00992F34" w:rsidRPr="007E7AEF" w:rsidRDefault="007E7AEF">
      <w:pPr>
        <w:pStyle w:val="NormalWeb"/>
        <w:numPr>
          <w:ilvl w:val="0"/>
          <w:numId w:val="31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"password": "password123"</w:t>
      </w:r>
    </w:p>
    <w:p w14:paraId="177BEDFC" w14:textId="037F74E7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Server checks credentials</w:t>
      </w:r>
      <w:r w:rsidRPr="007E7AEF">
        <w:rPr>
          <w:sz w:val="18"/>
          <w:szCs w:val="18"/>
        </w:rPr>
        <w:t xml:space="preserve"> → Looks them up in the database.</w:t>
      </w:r>
    </w:p>
    <w:p w14:paraId="66AD74DF" w14:textId="1A488C38" w:rsidR="007E7AEF" w:rsidRPr="007E7AEF" w:rsidRDefault="007E7AEF">
      <w:pPr>
        <w:pStyle w:val="NormalWeb"/>
        <w:numPr>
          <w:ilvl w:val="0"/>
          <w:numId w:val="32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  <w:lang w:val="en-US"/>
        </w:rPr>
        <w:t>checks if the username exists and if the password matches using a UserDetailsService and a password encoder (like BCrypt).</w:t>
      </w:r>
    </w:p>
    <w:p w14:paraId="08658829" w14:textId="4F829631" w:rsidR="00992F34" w:rsidRPr="007E7AEF" w:rsidRDefault="00992F34">
      <w:pPr>
        <w:pStyle w:val="NormalWeb"/>
        <w:numPr>
          <w:ilvl w:val="0"/>
          <w:numId w:val="22"/>
        </w:numPr>
        <w:rPr>
          <w:rStyle w:val="Strong"/>
          <w:b w:val="0"/>
          <w:bCs w:val="0"/>
          <w:sz w:val="18"/>
          <w:szCs w:val="18"/>
        </w:rPr>
      </w:pPr>
      <w:r w:rsidRPr="007E7AEF">
        <w:rPr>
          <w:rStyle w:val="Strong"/>
          <w:sz w:val="18"/>
          <w:szCs w:val="18"/>
        </w:rPr>
        <w:t>If correct, server creates a JWT token.</w:t>
      </w:r>
    </w:p>
    <w:p w14:paraId="3EF2B8DE" w14:textId="25F44D34" w:rsidR="007E7AEF" w:rsidRPr="00C330C8" w:rsidRDefault="007E7AEF">
      <w:pPr>
        <w:pStyle w:val="NormalWeb"/>
        <w:numPr>
          <w:ilvl w:val="0"/>
          <w:numId w:val="32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String token = Jwts.builder()</w:t>
      </w:r>
      <w:r w:rsidR="00C330C8">
        <w:rPr>
          <w:color w:val="7030A0"/>
          <w:sz w:val="18"/>
          <w:szCs w:val="18"/>
        </w:rPr>
        <w:t>.</w:t>
      </w:r>
      <w:r w:rsidRPr="00C330C8">
        <w:rPr>
          <w:color w:val="7030A0"/>
          <w:sz w:val="18"/>
          <w:szCs w:val="18"/>
        </w:rPr>
        <w:t>setSubject("john")</w:t>
      </w:r>
    </w:p>
    <w:p w14:paraId="39EA0925" w14:textId="4D4A393F" w:rsidR="007E7AEF" w:rsidRPr="00D23DEC" w:rsidRDefault="007E7AEF">
      <w:pPr>
        <w:pStyle w:val="NormalWeb"/>
        <w:numPr>
          <w:ilvl w:val="0"/>
          <w:numId w:val="32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.claim("role", "USER")</w:t>
      </w:r>
      <w:r w:rsidRPr="00D23DEC">
        <w:rPr>
          <w:color w:val="7030A0"/>
          <w:sz w:val="18"/>
          <w:szCs w:val="18"/>
        </w:rPr>
        <w:t>.setIssuedAt(new Date())</w:t>
      </w:r>
    </w:p>
    <w:p w14:paraId="626D9261" w14:textId="52AB1DA9" w:rsidR="007E7AEF" w:rsidRPr="007E7AEF" w:rsidRDefault="007E7AEF">
      <w:pPr>
        <w:pStyle w:val="NormalWeb"/>
        <w:numPr>
          <w:ilvl w:val="0"/>
          <w:numId w:val="32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.setExpiration(new Date(System.currentTimeMillis() + 86400000)) // 1 day</w:t>
      </w:r>
    </w:p>
    <w:p w14:paraId="22F82BC2" w14:textId="6282D201" w:rsidR="007E7AEF" w:rsidRPr="00D23DEC" w:rsidRDefault="007E7AEF">
      <w:pPr>
        <w:pStyle w:val="NormalWeb"/>
        <w:numPr>
          <w:ilvl w:val="0"/>
          <w:numId w:val="32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.signWith(SignatureAlgorithm.HS256, SECRET_KEY)</w:t>
      </w:r>
      <w:r w:rsidR="00D23DEC">
        <w:rPr>
          <w:color w:val="7030A0"/>
          <w:sz w:val="18"/>
          <w:szCs w:val="18"/>
        </w:rPr>
        <w:t>.</w:t>
      </w:r>
      <w:r w:rsidRPr="00D23DEC">
        <w:rPr>
          <w:color w:val="7030A0"/>
          <w:sz w:val="18"/>
          <w:szCs w:val="18"/>
        </w:rPr>
        <w:t>compact();</w:t>
      </w:r>
    </w:p>
    <w:p w14:paraId="3A25356E" w14:textId="19E05DFE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Token includes user info</w:t>
      </w:r>
      <w:r w:rsidRPr="007E7AEF">
        <w:rPr>
          <w:sz w:val="18"/>
          <w:szCs w:val="18"/>
        </w:rPr>
        <w:t xml:space="preserve"> like username, role, and expiry time.</w:t>
      </w:r>
    </w:p>
    <w:p w14:paraId="5093D210" w14:textId="77777777" w:rsidR="007E7AEF" w:rsidRPr="007E7AEF" w:rsidRDefault="007E7AEF">
      <w:pPr>
        <w:pStyle w:val="NormalWeb"/>
        <w:numPr>
          <w:ilvl w:val="0"/>
          <w:numId w:val="33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"sub": "john",</w:t>
      </w:r>
    </w:p>
    <w:p w14:paraId="51EE89CD" w14:textId="31C7042D" w:rsidR="007E7AEF" w:rsidRPr="007E7AEF" w:rsidRDefault="007E7AEF">
      <w:pPr>
        <w:pStyle w:val="NormalWeb"/>
        <w:numPr>
          <w:ilvl w:val="0"/>
          <w:numId w:val="33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"role": "USER",</w:t>
      </w:r>
    </w:p>
    <w:p w14:paraId="6EE51945" w14:textId="3AF80E23" w:rsidR="007E7AEF" w:rsidRPr="007E7AEF" w:rsidRDefault="007E7AEF">
      <w:pPr>
        <w:pStyle w:val="NormalWeb"/>
        <w:numPr>
          <w:ilvl w:val="0"/>
          <w:numId w:val="33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  <w:lang w:val="en-US"/>
        </w:rPr>
        <w:t>"exp": 1723129380</w:t>
      </w:r>
    </w:p>
    <w:p w14:paraId="407FA111" w14:textId="386871BE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Server sends the token</w:t>
      </w:r>
      <w:r w:rsidRPr="007E7AEF">
        <w:rPr>
          <w:sz w:val="18"/>
          <w:szCs w:val="18"/>
        </w:rPr>
        <w:t xml:space="preserve"> back to the user.</w:t>
      </w:r>
    </w:p>
    <w:p w14:paraId="535C4B2D" w14:textId="4A969DE9" w:rsidR="007E7AEF" w:rsidRPr="007E7AEF" w:rsidRDefault="007E7AEF">
      <w:pPr>
        <w:pStyle w:val="NormalWeb"/>
        <w:numPr>
          <w:ilvl w:val="0"/>
          <w:numId w:val="34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  <w:lang w:val="en-US"/>
        </w:rPr>
        <w:t>"token": "eyJhbGciOiJIUzI1NiIsInR5cCI6..."</w:t>
      </w:r>
    </w:p>
    <w:p w14:paraId="7B52D66C" w14:textId="54D4C0D3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User stores the token</w:t>
      </w:r>
      <w:r w:rsidRPr="007E7AEF">
        <w:rPr>
          <w:sz w:val="18"/>
          <w:szCs w:val="18"/>
        </w:rPr>
        <w:t xml:space="preserve"> in </w:t>
      </w:r>
      <w:r w:rsidR="00E945FD" w:rsidRPr="007E7AEF">
        <w:rPr>
          <w:sz w:val="18"/>
          <w:szCs w:val="18"/>
        </w:rPr>
        <w:t>local Storage</w:t>
      </w:r>
      <w:r w:rsidRPr="007E7AEF">
        <w:rPr>
          <w:sz w:val="18"/>
          <w:szCs w:val="18"/>
        </w:rPr>
        <w:t xml:space="preserve">, </w:t>
      </w:r>
      <w:r w:rsidR="00E945FD" w:rsidRPr="007E7AEF">
        <w:rPr>
          <w:sz w:val="18"/>
          <w:szCs w:val="18"/>
        </w:rPr>
        <w:t>session Storage</w:t>
      </w:r>
      <w:r w:rsidRPr="007E7AEF">
        <w:rPr>
          <w:sz w:val="18"/>
          <w:szCs w:val="18"/>
        </w:rPr>
        <w:t>, or cookies.</w:t>
      </w:r>
    </w:p>
    <w:p w14:paraId="34FC9C6D" w14:textId="44F038B0" w:rsidR="007E7AEF" w:rsidRPr="007E7AEF" w:rsidRDefault="007E7AEF">
      <w:pPr>
        <w:pStyle w:val="NormalWeb"/>
        <w:numPr>
          <w:ilvl w:val="0"/>
          <w:numId w:val="34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localStorage.setItem("token", "&lt;your_jwt_token&gt;");</w:t>
      </w:r>
    </w:p>
    <w:p w14:paraId="33F8F7DA" w14:textId="67E62D77" w:rsidR="00992F34" w:rsidRPr="007E7AEF" w:rsidRDefault="00992F34">
      <w:pPr>
        <w:pStyle w:val="NormalWeb"/>
        <w:numPr>
          <w:ilvl w:val="0"/>
          <w:numId w:val="22"/>
        </w:numPr>
        <w:rPr>
          <w:rStyle w:val="HTMLCode"/>
          <w:rFonts w:ascii="Times New Roman" w:hAnsi="Times New Roman" w:cs="Times New Roman"/>
          <w:sz w:val="18"/>
          <w:szCs w:val="18"/>
        </w:rPr>
      </w:pPr>
      <w:r w:rsidRPr="007E7AEF">
        <w:rPr>
          <w:rStyle w:val="Strong"/>
          <w:sz w:val="18"/>
          <w:szCs w:val="18"/>
        </w:rPr>
        <w:t>User sends token</w:t>
      </w:r>
      <w:r w:rsidRPr="007E7AEF">
        <w:rPr>
          <w:sz w:val="18"/>
          <w:szCs w:val="18"/>
        </w:rPr>
        <w:t xml:space="preserve"> with every request in the header:</w:t>
      </w:r>
    </w:p>
    <w:p w14:paraId="782273E9" w14:textId="33E71D09" w:rsidR="007E7AEF" w:rsidRPr="007E7AEF" w:rsidRDefault="007E7AEF">
      <w:pPr>
        <w:pStyle w:val="NormalWeb"/>
        <w:numPr>
          <w:ilvl w:val="0"/>
          <w:numId w:val="34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Authorization: Bearer eyJhbGciOiJIUzI1NiIsInR5cCI6...</w:t>
      </w:r>
    </w:p>
    <w:p w14:paraId="71494188" w14:textId="18F15EEF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Server gets the token</w:t>
      </w:r>
      <w:r w:rsidRPr="007E7AEF">
        <w:rPr>
          <w:sz w:val="18"/>
          <w:szCs w:val="18"/>
        </w:rPr>
        <w:t xml:space="preserve"> from the header.</w:t>
      </w:r>
    </w:p>
    <w:p w14:paraId="2263E85B" w14:textId="021273CE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Server checks the token</w:t>
      </w:r>
      <w:r w:rsidRPr="007E7AEF">
        <w:rPr>
          <w:sz w:val="18"/>
          <w:szCs w:val="18"/>
        </w:rPr>
        <w:t xml:space="preserve"> → Validates signature, expiry, and user info.</w:t>
      </w:r>
    </w:p>
    <w:p w14:paraId="34B93A2A" w14:textId="285FEE69" w:rsidR="007E7AEF" w:rsidRPr="007E7AEF" w:rsidRDefault="007E7AEF">
      <w:pPr>
        <w:pStyle w:val="NormalWeb"/>
        <w:numPr>
          <w:ilvl w:val="0"/>
          <w:numId w:val="34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Claims claims = Jwts.parser()</w:t>
      </w:r>
      <w:r>
        <w:rPr>
          <w:color w:val="7030A0"/>
          <w:sz w:val="18"/>
          <w:szCs w:val="18"/>
        </w:rPr>
        <w:t>.</w:t>
      </w:r>
      <w:r w:rsidRPr="007E7AEF">
        <w:rPr>
          <w:color w:val="7030A0"/>
          <w:sz w:val="18"/>
          <w:szCs w:val="18"/>
        </w:rPr>
        <w:t>setSigningKey(SECRET_KEY)</w:t>
      </w:r>
    </w:p>
    <w:p w14:paraId="4A3734A5" w14:textId="2B762526" w:rsidR="007E7AEF" w:rsidRPr="007E7AEF" w:rsidRDefault="007E7AEF">
      <w:pPr>
        <w:pStyle w:val="NormalWeb"/>
        <w:numPr>
          <w:ilvl w:val="0"/>
          <w:numId w:val="34"/>
        </w:numPr>
        <w:rPr>
          <w:color w:val="7030A0"/>
          <w:sz w:val="18"/>
          <w:szCs w:val="18"/>
        </w:rPr>
      </w:pPr>
      <w:r w:rsidRPr="007E7AEF">
        <w:rPr>
          <w:color w:val="7030A0"/>
          <w:sz w:val="18"/>
          <w:szCs w:val="18"/>
        </w:rPr>
        <w:t>.parseClaimsJws(token).getBody();</w:t>
      </w:r>
    </w:p>
    <w:p w14:paraId="6DD5BEE7" w14:textId="47A0E232" w:rsidR="00992F34" w:rsidRPr="007E7AEF" w:rsidRDefault="00992F34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7E7AEF">
        <w:rPr>
          <w:rStyle w:val="Strong"/>
          <w:sz w:val="18"/>
          <w:szCs w:val="18"/>
        </w:rPr>
        <w:t>If invalid or expired</w:t>
      </w:r>
      <w:r w:rsidRPr="007E7AEF">
        <w:rPr>
          <w:sz w:val="18"/>
          <w:szCs w:val="18"/>
        </w:rPr>
        <w:t xml:space="preserve"> → Server returns 401 Unauthorized.</w:t>
      </w:r>
    </w:p>
    <w:p w14:paraId="1E478929" w14:textId="0A6FD934" w:rsidR="00F201C8" w:rsidRPr="00510C21" w:rsidRDefault="00F201C8" w:rsidP="00992F34">
      <w:pPr>
        <w:spacing w:after="160" w:line="259" w:lineRule="auto"/>
        <w:ind w:left="1800"/>
        <w:rPr>
          <w:rFonts w:cstheme="minorHAnsi"/>
          <w:color w:val="000000" w:themeColor="text1"/>
        </w:rPr>
      </w:pPr>
      <w:r w:rsidRPr="00F201C8">
        <w:rPr>
          <w:rFonts w:cstheme="minorHAnsi"/>
          <w:color w:val="000000" w:themeColor="text1"/>
        </w:rPr>
        <w:t>.</w:t>
      </w:r>
    </w:p>
    <w:p w14:paraId="0E4A67B1" w14:textId="3AF8EBEC" w:rsidR="009818A5" w:rsidRPr="00346F5A" w:rsidRDefault="009818A5" w:rsidP="00346F5A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818A5">
        <w:rPr>
          <w:b/>
          <w:bCs/>
          <w:sz w:val="24"/>
          <w:szCs w:val="24"/>
        </w:rPr>
        <w:lastRenderedPageBreak/>
        <w:t xml:space="preserve">How to implement Spring security in Spring boot project </w:t>
      </w:r>
    </w:p>
    <w:p w14:paraId="7B1C8953" w14:textId="77777777" w:rsidR="009818A5" w:rsidRPr="009818A5" w:rsidRDefault="009818A5" w:rsidP="009818A5">
      <w:pPr>
        <w:rPr>
          <w:b/>
          <w:bCs/>
          <w:sz w:val="24"/>
          <w:szCs w:val="24"/>
        </w:rPr>
      </w:pPr>
    </w:p>
    <w:p w14:paraId="49A9BFB9" w14:textId="77777777" w:rsidR="009818A5" w:rsidRPr="009818A5" w:rsidRDefault="009818A5" w:rsidP="009818A5">
      <w:pPr>
        <w:rPr>
          <w:b/>
          <w:bCs/>
          <w:sz w:val="24"/>
          <w:szCs w:val="24"/>
        </w:rPr>
      </w:pPr>
      <w:r w:rsidRPr="009818A5">
        <w:rPr>
          <w:b/>
          <w:bCs/>
          <w:sz w:val="24"/>
          <w:szCs w:val="24"/>
        </w:rPr>
        <w:t>Add the dependency:</w:t>
      </w:r>
    </w:p>
    <w:p w14:paraId="2A661F53" w14:textId="2F897714" w:rsidR="009818A5" w:rsidRPr="009818A5" w:rsidRDefault="009818A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9818A5">
        <w:rPr>
          <w:sz w:val="24"/>
          <w:szCs w:val="24"/>
        </w:rPr>
        <w:t>Include spring-boot-starter-security in the pom.xml</w:t>
      </w:r>
      <w:r w:rsidR="005B4B40">
        <w:rPr>
          <w:sz w:val="24"/>
          <w:szCs w:val="24"/>
        </w:rPr>
        <w:t>.</w:t>
      </w:r>
    </w:p>
    <w:p w14:paraId="2ACC6C06" w14:textId="77777777" w:rsidR="009818A5" w:rsidRPr="009818A5" w:rsidRDefault="009818A5" w:rsidP="009818A5">
      <w:pPr>
        <w:rPr>
          <w:b/>
          <w:bCs/>
          <w:sz w:val="24"/>
          <w:szCs w:val="24"/>
        </w:rPr>
      </w:pPr>
      <w:r w:rsidRPr="009818A5">
        <w:rPr>
          <w:b/>
          <w:bCs/>
          <w:sz w:val="24"/>
          <w:szCs w:val="24"/>
        </w:rPr>
        <w:t>Create a configuration class:</w:t>
      </w:r>
    </w:p>
    <w:p w14:paraId="1302C66A" w14:textId="605FEC59" w:rsidR="009818A5" w:rsidRPr="009818A5" w:rsidRDefault="009818A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9818A5">
        <w:rPr>
          <w:sz w:val="24"/>
          <w:szCs w:val="24"/>
        </w:rPr>
        <w:t>We create a class like SecurityConfig using @Configuration to customize security rules.</w:t>
      </w:r>
    </w:p>
    <w:p w14:paraId="6C82936B" w14:textId="77777777" w:rsidR="009818A5" w:rsidRPr="009818A5" w:rsidRDefault="009818A5" w:rsidP="009818A5">
      <w:pPr>
        <w:rPr>
          <w:b/>
          <w:bCs/>
          <w:sz w:val="24"/>
          <w:szCs w:val="24"/>
        </w:rPr>
      </w:pPr>
      <w:r w:rsidRPr="009818A5">
        <w:rPr>
          <w:b/>
          <w:bCs/>
          <w:sz w:val="24"/>
          <w:szCs w:val="24"/>
        </w:rPr>
        <w:t>Define access rules:</w:t>
      </w:r>
    </w:p>
    <w:p w14:paraId="056C6F37" w14:textId="44298AA2" w:rsidR="009818A5" w:rsidRPr="009818A5" w:rsidRDefault="009818A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9818A5">
        <w:rPr>
          <w:sz w:val="24"/>
          <w:szCs w:val="24"/>
        </w:rPr>
        <w:t>We allow or restrict access to endpoints using methods like .permitAll() or .authenticated().</w:t>
      </w:r>
    </w:p>
    <w:p w14:paraId="2BF3394B" w14:textId="77777777" w:rsidR="009818A5" w:rsidRPr="009818A5" w:rsidRDefault="009818A5" w:rsidP="009818A5">
      <w:pPr>
        <w:rPr>
          <w:b/>
          <w:bCs/>
          <w:sz w:val="24"/>
          <w:szCs w:val="24"/>
        </w:rPr>
      </w:pPr>
      <w:r w:rsidRPr="009818A5">
        <w:rPr>
          <w:b/>
          <w:bCs/>
          <w:sz w:val="24"/>
          <w:szCs w:val="24"/>
        </w:rPr>
        <w:t>Set up authentication:</w:t>
      </w:r>
    </w:p>
    <w:p w14:paraId="1EAF0C08" w14:textId="777A3D1D" w:rsidR="009818A5" w:rsidRPr="009818A5" w:rsidRDefault="009818A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9818A5">
        <w:rPr>
          <w:sz w:val="24"/>
          <w:szCs w:val="24"/>
        </w:rPr>
        <w:t>We configure in-memory users or connect to a database using UserDetailsService.</w:t>
      </w:r>
    </w:p>
    <w:p w14:paraId="3C6D4BAC" w14:textId="77777777" w:rsidR="009818A5" w:rsidRPr="009818A5" w:rsidRDefault="009818A5" w:rsidP="009818A5">
      <w:pPr>
        <w:rPr>
          <w:b/>
          <w:bCs/>
          <w:sz w:val="24"/>
          <w:szCs w:val="24"/>
        </w:rPr>
      </w:pPr>
      <w:r w:rsidRPr="009818A5">
        <w:rPr>
          <w:b/>
          <w:bCs/>
          <w:sz w:val="24"/>
          <w:szCs w:val="24"/>
        </w:rPr>
        <w:t>Encode passwords:</w:t>
      </w:r>
    </w:p>
    <w:p w14:paraId="4CD95043" w14:textId="1D2BE9C0" w:rsidR="009818A5" w:rsidRPr="009818A5" w:rsidRDefault="009818A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9818A5">
        <w:rPr>
          <w:sz w:val="24"/>
          <w:szCs w:val="24"/>
        </w:rPr>
        <w:t>We use BCryptPasswordEncoder to securely store passwords.</w:t>
      </w:r>
    </w:p>
    <w:p w14:paraId="47E8F0A8" w14:textId="77777777" w:rsidR="009818A5" w:rsidRPr="009818A5" w:rsidRDefault="009818A5" w:rsidP="009818A5">
      <w:pPr>
        <w:rPr>
          <w:b/>
          <w:bCs/>
          <w:sz w:val="24"/>
          <w:szCs w:val="24"/>
        </w:rPr>
      </w:pPr>
      <w:r w:rsidRPr="009818A5">
        <w:rPr>
          <w:b/>
          <w:bCs/>
          <w:sz w:val="24"/>
          <w:szCs w:val="24"/>
        </w:rPr>
        <w:t>Choose authentication type:</w:t>
      </w:r>
    </w:p>
    <w:p w14:paraId="7723C1AD" w14:textId="56B94746" w:rsidR="009818A5" w:rsidRPr="009818A5" w:rsidRDefault="009818A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9818A5">
        <w:rPr>
          <w:sz w:val="24"/>
          <w:szCs w:val="24"/>
        </w:rPr>
        <w:t>We can use httpBasic(), formLogin(), or JWT tokens for API security.</w:t>
      </w:r>
    </w:p>
    <w:p w14:paraId="0DC0E0F7" w14:textId="77777777" w:rsidR="009818A5" w:rsidRDefault="009818A5" w:rsidP="007475D9">
      <w:pPr>
        <w:rPr>
          <w:b/>
          <w:bCs/>
          <w:sz w:val="24"/>
          <w:szCs w:val="24"/>
        </w:rPr>
      </w:pPr>
    </w:p>
    <w:p w14:paraId="7C7B1C27" w14:textId="6D3E654B" w:rsidR="007475D9" w:rsidRDefault="007475D9" w:rsidP="007475D9">
      <w:pPr>
        <w:rPr>
          <w:b/>
          <w:bCs/>
          <w:sz w:val="24"/>
          <w:szCs w:val="24"/>
        </w:rPr>
      </w:pPr>
      <w:r w:rsidRPr="005511D7">
        <w:rPr>
          <w:b/>
          <w:bCs/>
          <w:sz w:val="24"/>
          <w:szCs w:val="24"/>
        </w:rPr>
        <w:t>How to implement spring security in your spring boot Application.</w:t>
      </w:r>
    </w:p>
    <w:p w14:paraId="19F40B44" w14:textId="77777777" w:rsidR="007475D9" w:rsidRDefault="007475D9">
      <w:pPr>
        <w:pStyle w:val="ListParagraph"/>
        <w:numPr>
          <w:ilvl w:val="1"/>
          <w:numId w:val="28"/>
        </w:numPr>
        <w:spacing w:after="160" w:line="259" w:lineRule="auto"/>
        <w:rPr>
          <w:sz w:val="24"/>
          <w:szCs w:val="24"/>
        </w:rPr>
      </w:pPr>
      <w:r w:rsidRPr="005511D7">
        <w:rPr>
          <w:sz w:val="24"/>
          <w:szCs w:val="24"/>
        </w:rPr>
        <w:t>Added Spring Security Stater Dependency in pom .xml file.</w:t>
      </w:r>
    </w:p>
    <w:p w14:paraId="4260F65C" w14:textId="77777777" w:rsidR="007475D9" w:rsidRPr="00960AD5" w:rsidRDefault="007475D9">
      <w:pPr>
        <w:pStyle w:val="ListParagraph"/>
        <w:numPr>
          <w:ilvl w:val="1"/>
          <w:numId w:val="28"/>
        </w:numPr>
        <w:spacing w:after="160" w:line="259" w:lineRule="auto"/>
        <w:rPr>
          <w:sz w:val="24"/>
          <w:szCs w:val="24"/>
        </w:rPr>
      </w:pPr>
      <w:r w:rsidRPr="00960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960A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user</w:t>
      </w:r>
      <w:r w:rsidRPr="00960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generated password shown in logs</w:t>
      </w:r>
    </w:p>
    <w:p w14:paraId="1CD80C47" w14:textId="77777777" w:rsidR="007475D9" w:rsidRPr="00960AD5" w:rsidRDefault="007475D9">
      <w:pPr>
        <w:pStyle w:val="ListParagraph"/>
        <w:numPr>
          <w:ilvl w:val="1"/>
          <w:numId w:val="28"/>
        </w:numPr>
        <w:spacing w:after="160" w:line="259" w:lineRule="auto"/>
        <w:rPr>
          <w:sz w:val="24"/>
          <w:szCs w:val="24"/>
        </w:rPr>
      </w:pPr>
      <w:r w:rsidRPr="00960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You can change this in </w:t>
      </w:r>
      <w:r w:rsidRPr="00960AD5">
        <w:rPr>
          <w:rFonts w:ascii="Courier New" w:eastAsia="Times New Roman" w:hAnsi="Courier New" w:cs="Courier New"/>
          <w:sz w:val="20"/>
          <w:szCs w:val="20"/>
          <w:lang w:eastAsia="en-IN"/>
        </w:rPr>
        <w:t>application. Properties</w:t>
      </w:r>
      <w:r w:rsidRPr="00960A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5BC601" w14:textId="77777777" w:rsidR="007475D9" w:rsidRPr="00960AD5" w:rsidRDefault="007475D9" w:rsidP="0074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r w:rsidRPr="00960AD5">
        <w:rPr>
          <w:rFonts w:ascii="Courier New" w:eastAsia="Times New Roman" w:hAnsi="Courier New" w:cs="Courier New"/>
          <w:sz w:val="20"/>
          <w:szCs w:val="20"/>
          <w:lang w:eastAsia="en-IN"/>
        </w:rPr>
        <w:t>spring.security.user.name=admin</w:t>
      </w:r>
    </w:p>
    <w:p w14:paraId="06C7CF69" w14:textId="77777777" w:rsidR="007475D9" w:rsidRPr="00960AD5" w:rsidRDefault="007475D9" w:rsidP="0074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r w:rsidRPr="00960AD5">
        <w:rPr>
          <w:rFonts w:ascii="Courier New" w:eastAsia="Times New Roman" w:hAnsi="Courier New" w:cs="Courier New"/>
          <w:sz w:val="20"/>
          <w:szCs w:val="20"/>
          <w:lang w:eastAsia="en-IN"/>
        </w:rPr>
        <w:t>spring. security. User. password=admin123</w:t>
      </w:r>
    </w:p>
    <w:p w14:paraId="3A6CA7B7" w14:textId="77777777" w:rsidR="007475D9" w:rsidRDefault="007475D9">
      <w:pPr>
        <w:pStyle w:val="ListParagraph"/>
        <w:numPr>
          <w:ilvl w:val="1"/>
          <w:numId w:val="28"/>
        </w:numPr>
        <w:spacing w:after="160" w:line="259" w:lineRule="auto"/>
        <w:rPr>
          <w:sz w:val="24"/>
          <w:szCs w:val="24"/>
        </w:rPr>
      </w:pPr>
      <w:r w:rsidRPr="00430CAF">
        <w:rPr>
          <w:sz w:val="24"/>
          <w:szCs w:val="24"/>
        </w:rPr>
        <w:t>Create a Security Configuration Class</w:t>
      </w:r>
    </w:p>
    <w:p w14:paraId="16DD6074" w14:textId="77777777" w:rsidR="007475D9" w:rsidRDefault="007475D9" w:rsidP="00997DC3">
      <w:pPr>
        <w:rPr>
          <w:b/>
          <w:bCs/>
          <w:lang w:val="en-IN"/>
        </w:rPr>
      </w:pPr>
    </w:p>
    <w:p w14:paraId="72BA9F38" w14:textId="77777777" w:rsidR="007475D9" w:rsidRDefault="007475D9" w:rsidP="00997DC3">
      <w:pPr>
        <w:rPr>
          <w:b/>
          <w:bCs/>
          <w:lang w:val="en-IN"/>
        </w:rPr>
      </w:pPr>
    </w:p>
    <w:p w14:paraId="786AB2C9" w14:textId="1C66631F" w:rsidR="00997DC3" w:rsidRPr="0028438C" w:rsidRDefault="00997DC3">
      <w:pPr>
        <w:pStyle w:val="ListParagraph"/>
        <w:keepNext/>
        <w:keepLines/>
        <w:numPr>
          <w:ilvl w:val="0"/>
          <w:numId w:val="36"/>
        </w:numPr>
        <w:spacing w:before="360" w:after="80" w:line="254" w:lineRule="auto"/>
        <w:outlineLvl w:val="0"/>
        <w:rPr>
          <w:b/>
          <w:bCs/>
          <w:lang w:val="en-IN"/>
        </w:rPr>
      </w:pPr>
      <w:r w:rsidRPr="00C96DF8">
        <w:rPr>
          <w:b/>
          <w:bCs/>
          <w:lang w:val="en-IN"/>
        </w:rPr>
        <w:lastRenderedPageBreak/>
        <w:t>What is Spring Security?</w:t>
      </w:r>
      <w:r w:rsidR="00C96DF8">
        <w:rPr>
          <w:b/>
          <w:bCs/>
          <w:lang w:val="en-IN"/>
        </w:rPr>
        <w:t>.</w:t>
      </w:r>
      <w:r w:rsidRPr="0028438C">
        <w:rPr>
          <w:lang w:val="en-IN"/>
        </w:rPr>
        <w:br/>
        <w:t>Spring Security is a powerful and customizable authentication and access-control framework for Java applications, particularly those built using Spring. It handles security-related concerns like authentication, authorization, CSRF protection, and session management.</w:t>
      </w:r>
    </w:p>
    <w:p w14:paraId="3059CD32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5CA0F756">
          <v:rect id="_x0000_i1025" style="width:0;height:1.5pt" o:hralign="center" o:hrstd="t" o:hr="t" fillcolor="#a0a0a0" stroked="f"/>
        </w:pict>
      </w:r>
    </w:p>
    <w:p w14:paraId="0021BA87" w14:textId="7CEF232F" w:rsidR="00997DC3" w:rsidRPr="00C96DF8" w:rsidRDefault="00997DC3" w:rsidP="00C96DF8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2. What are the main features of Spring Security?</w:t>
      </w:r>
    </w:p>
    <w:p w14:paraId="28FD8BD6" w14:textId="77777777" w:rsidR="00997DC3" w:rsidRPr="00997DC3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Authentication &amp; Authorization</w:t>
      </w:r>
    </w:p>
    <w:p w14:paraId="21EA4C77" w14:textId="77777777" w:rsidR="00997DC3" w:rsidRPr="00997DC3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Password Encoding</w:t>
      </w:r>
    </w:p>
    <w:p w14:paraId="34842A2D" w14:textId="77777777" w:rsidR="00997DC3" w:rsidRPr="00997DC3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CSRF Protection</w:t>
      </w:r>
    </w:p>
    <w:p w14:paraId="4D52DBFC" w14:textId="77777777" w:rsidR="00997DC3" w:rsidRPr="00997DC3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Session Management</w:t>
      </w:r>
    </w:p>
    <w:p w14:paraId="7ECE3201" w14:textId="77777777" w:rsidR="00997DC3" w:rsidRPr="00997DC3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Security Headers</w:t>
      </w:r>
    </w:p>
    <w:p w14:paraId="476139F0" w14:textId="77777777" w:rsidR="00997DC3" w:rsidRPr="00997DC3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Integration with OAuth2/JWT</w:t>
      </w:r>
    </w:p>
    <w:p w14:paraId="13D8D09D" w14:textId="2D816183" w:rsidR="00997DC3" w:rsidRPr="007B7AEA" w:rsidRDefault="00997DC3">
      <w:pPr>
        <w:numPr>
          <w:ilvl w:val="0"/>
          <w:numId w:val="7"/>
        </w:numPr>
        <w:rPr>
          <w:lang w:val="en-IN"/>
        </w:rPr>
      </w:pPr>
      <w:r w:rsidRPr="00997DC3">
        <w:rPr>
          <w:lang w:val="en-IN"/>
        </w:rPr>
        <w:t>Method-level Security</w:t>
      </w:r>
      <w:r w:rsidR="007B7AEA">
        <w:rPr>
          <w:lang w:val="en-IN"/>
        </w:rPr>
        <w:t xml:space="preserve">, </w:t>
      </w:r>
      <w:r w:rsidRPr="007B7AEA">
        <w:rPr>
          <w:lang w:val="en-IN"/>
        </w:rPr>
        <w:t>LDAP and Custom Authentication Providers</w:t>
      </w:r>
    </w:p>
    <w:p w14:paraId="7FC7E315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263D89EB">
          <v:rect id="_x0000_i1026" style="width:0;height:1.5pt" o:hralign="center" o:hrstd="t" o:hr="t" fillcolor="#a0a0a0" stroked="f"/>
        </w:pict>
      </w:r>
    </w:p>
    <w:p w14:paraId="325FAAD8" w14:textId="052C4120" w:rsidR="00997DC3" w:rsidRPr="00015FC2" w:rsidRDefault="00997DC3">
      <w:pPr>
        <w:pStyle w:val="ListParagraph"/>
        <w:keepNext/>
        <w:keepLines/>
        <w:numPr>
          <w:ilvl w:val="0"/>
          <w:numId w:val="36"/>
        </w:numPr>
        <w:spacing w:before="360" w:after="80" w:line="254" w:lineRule="auto"/>
        <w:outlineLvl w:val="0"/>
        <w:rPr>
          <w:b/>
          <w:bCs/>
          <w:lang w:val="en-IN"/>
        </w:rPr>
      </w:pPr>
      <w:r w:rsidRPr="0028438C">
        <w:rPr>
          <w:b/>
          <w:bCs/>
          <w:lang w:val="en-IN"/>
        </w:rPr>
        <w:t>How does Spring Security work internally?</w:t>
      </w:r>
      <w:r w:rsidR="0028438C">
        <w:rPr>
          <w:b/>
          <w:bCs/>
          <w:lang w:val="en-IN"/>
        </w:rPr>
        <w:t>.</w:t>
      </w:r>
      <w:r w:rsidRPr="00015FC2">
        <w:rPr>
          <w:lang w:val="en-IN"/>
        </w:rPr>
        <w:br/>
        <w:t xml:space="preserve">Spring Security uses a </w:t>
      </w:r>
      <w:r w:rsidRPr="00015FC2">
        <w:rPr>
          <w:b/>
          <w:bCs/>
          <w:lang w:val="en-IN"/>
        </w:rPr>
        <w:t>filter chain</w:t>
      </w:r>
      <w:r w:rsidRPr="00015FC2">
        <w:rPr>
          <w:lang w:val="en-IN"/>
        </w:rPr>
        <w:t xml:space="preserve"> (SecurityFilterChain)that intercepts incoming HTTP requests. It passes requests through a series of filters (e.g., UsernamePasswordAuthenticationFilter, BasicAuthenticationFilter) to perform authentication and authorization checks.</w:t>
      </w:r>
    </w:p>
    <w:p w14:paraId="1B29F105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21E0B086">
          <v:rect id="_x0000_i1027" style="width:0;height:1.5pt" o:hralign="center" o:hrstd="t" o:hr="t" fillcolor="#a0a0a0" stroked="f"/>
        </w:pict>
      </w:r>
    </w:p>
    <w:p w14:paraId="33100A69" w14:textId="578F29A5" w:rsidR="00997DC3" w:rsidRPr="0028438C" w:rsidRDefault="00997DC3" w:rsidP="0028438C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4. What is the difference between authentication and authorization?</w:t>
      </w:r>
    </w:p>
    <w:p w14:paraId="096C1D76" w14:textId="77777777" w:rsidR="00997DC3" w:rsidRPr="00997DC3" w:rsidRDefault="00997DC3">
      <w:pPr>
        <w:numPr>
          <w:ilvl w:val="0"/>
          <w:numId w:val="8"/>
        </w:numPr>
        <w:rPr>
          <w:lang w:val="en-IN"/>
        </w:rPr>
      </w:pPr>
      <w:r w:rsidRPr="00997DC3">
        <w:rPr>
          <w:b/>
          <w:bCs/>
          <w:lang w:val="en-IN"/>
        </w:rPr>
        <w:t>Authentication</w:t>
      </w:r>
      <w:r w:rsidRPr="00997DC3">
        <w:rPr>
          <w:lang w:val="en-IN"/>
        </w:rPr>
        <w:t>: Verifies identity (e.g., login with username/password).</w:t>
      </w:r>
    </w:p>
    <w:p w14:paraId="13B2FE01" w14:textId="77777777" w:rsidR="00997DC3" w:rsidRPr="00997DC3" w:rsidRDefault="00997DC3">
      <w:pPr>
        <w:numPr>
          <w:ilvl w:val="0"/>
          <w:numId w:val="8"/>
        </w:numPr>
        <w:rPr>
          <w:lang w:val="en-IN"/>
        </w:rPr>
      </w:pPr>
      <w:r w:rsidRPr="00997DC3">
        <w:rPr>
          <w:b/>
          <w:bCs/>
          <w:lang w:val="en-IN"/>
        </w:rPr>
        <w:t>Authorization</w:t>
      </w:r>
      <w:r w:rsidRPr="00997DC3">
        <w:rPr>
          <w:lang w:val="en-IN"/>
        </w:rPr>
        <w:t>: Grants or denies access based on roles/permissions after authentication.</w:t>
      </w:r>
    </w:p>
    <w:p w14:paraId="54C72070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43E0C857">
          <v:rect id="_x0000_i1028" style="width:0;height:1.5pt" o:hralign="center" o:hrstd="t" o:hr="t" fillcolor="#a0a0a0" stroked="f"/>
        </w:pict>
      </w:r>
    </w:p>
    <w:p w14:paraId="76344BBD" w14:textId="334A6B41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5. What is the default behavior of Spring Security when added to a Spring Boot application?</w:t>
      </w:r>
    </w:p>
    <w:p w14:paraId="4F4A96CF" w14:textId="77777777" w:rsidR="00997DC3" w:rsidRPr="00997DC3" w:rsidRDefault="00997DC3">
      <w:pPr>
        <w:numPr>
          <w:ilvl w:val="0"/>
          <w:numId w:val="9"/>
        </w:numPr>
        <w:rPr>
          <w:lang w:val="en-IN"/>
        </w:rPr>
      </w:pPr>
      <w:r w:rsidRPr="00997DC3">
        <w:rPr>
          <w:lang w:val="en-IN"/>
        </w:rPr>
        <w:t>All endpoints are secured.</w:t>
      </w:r>
    </w:p>
    <w:p w14:paraId="7B88547E" w14:textId="77777777" w:rsidR="00997DC3" w:rsidRPr="00997DC3" w:rsidRDefault="00997DC3">
      <w:pPr>
        <w:numPr>
          <w:ilvl w:val="0"/>
          <w:numId w:val="9"/>
        </w:numPr>
        <w:rPr>
          <w:lang w:val="en-IN"/>
        </w:rPr>
      </w:pPr>
      <w:r w:rsidRPr="00997DC3">
        <w:rPr>
          <w:lang w:val="en-IN"/>
        </w:rPr>
        <w:t>Auto-generated login page is shown.</w:t>
      </w:r>
    </w:p>
    <w:p w14:paraId="381E690C" w14:textId="77777777" w:rsidR="00997DC3" w:rsidRPr="00997DC3" w:rsidRDefault="00997DC3">
      <w:pPr>
        <w:numPr>
          <w:ilvl w:val="0"/>
          <w:numId w:val="9"/>
        </w:numPr>
        <w:rPr>
          <w:lang w:val="en-IN"/>
        </w:rPr>
      </w:pPr>
      <w:r w:rsidRPr="00997DC3">
        <w:rPr>
          <w:lang w:val="en-IN"/>
        </w:rPr>
        <w:t>A default user with a random password is created.</w:t>
      </w:r>
    </w:p>
    <w:p w14:paraId="01B0D432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lastRenderedPageBreak/>
        <w:pict w14:anchorId="21728C45">
          <v:rect id="_x0000_i1029" style="width:0;height:1.5pt" o:hralign="center" o:hrstd="t" o:hr="t" fillcolor="#a0a0a0" stroked="f"/>
        </w:pict>
      </w:r>
    </w:p>
    <w:p w14:paraId="77C925AD" w14:textId="3461E8B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6. How do you configure in-memory authentication in Spring Security?</w:t>
      </w:r>
    </w:p>
    <w:p w14:paraId="0A2324F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@Bean</w:t>
      </w:r>
    </w:p>
    <w:p w14:paraId="014EC04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public UserDetailsService userDetailsService() {</w:t>
      </w:r>
    </w:p>
    <w:p w14:paraId="4533FAE7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UserDetails user = User.withDefaultPasswordEncoder()</w:t>
      </w:r>
    </w:p>
    <w:p w14:paraId="762D3AD8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 .username("user")</w:t>
      </w:r>
    </w:p>
    <w:p w14:paraId="40376E59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 .password("password")</w:t>
      </w:r>
    </w:p>
    <w:p w14:paraId="29912C2B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 .roles("USER")</w:t>
      </w:r>
    </w:p>
    <w:p w14:paraId="41582D4F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 .build();</w:t>
      </w:r>
    </w:p>
    <w:p w14:paraId="6ECF18AC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return new InMemoryUserDetailsManager(user);</w:t>
      </w:r>
    </w:p>
    <w:p w14:paraId="19F26AAF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}</w:t>
      </w:r>
    </w:p>
    <w:p w14:paraId="03F37A25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427C04AA">
          <v:rect id="_x0000_i1030" style="width:0;height:1.5pt" o:hralign="center" o:hrstd="t" o:hr="t" fillcolor="#a0a0a0" stroked="f"/>
        </w:pict>
      </w:r>
    </w:p>
    <w:p w14:paraId="2EA18441" w14:textId="008C524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7. What is UserDetails and UserDetailsService?</w:t>
      </w:r>
    </w:p>
    <w:p w14:paraId="055B8EE7" w14:textId="77777777" w:rsidR="00997DC3" w:rsidRPr="00997DC3" w:rsidRDefault="00997DC3">
      <w:pPr>
        <w:numPr>
          <w:ilvl w:val="0"/>
          <w:numId w:val="10"/>
        </w:numPr>
        <w:rPr>
          <w:lang w:val="en-IN"/>
        </w:rPr>
      </w:pPr>
      <w:r w:rsidRPr="00997DC3">
        <w:rPr>
          <w:lang w:val="en-IN"/>
        </w:rPr>
        <w:t>UserDetails: Represents a user’s data (username, password, roles).</w:t>
      </w:r>
    </w:p>
    <w:p w14:paraId="2485ECDE" w14:textId="77777777" w:rsidR="00997DC3" w:rsidRPr="00997DC3" w:rsidRDefault="00997DC3">
      <w:pPr>
        <w:numPr>
          <w:ilvl w:val="0"/>
          <w:numId w:val="10"/>
        </w:numPr>
        <w:rPr>
          <w:lang w:val="en-IN"/>
        </w:rPr>
      </w:pPr>
      <w:r w:rsidRPr="00997DC3">
        <w:rPr>
          <w:lang w:val="en-IN"/>
        </w:rPr>
        <w:t>UserDetailsService: Interface to load user-specific data from DB or memory.</w:t>
      </w:r>
    </w:p>
    <w:p w14:paraId="40DCB5EC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2ACBC02E">
          <v:rect id="_x0000_i1031" style="width:0;height:1.5pt" o:hralign="center" o:hrstd="t" o:hr="t" fillcolor="#a0a0a0" stroked="f"/>
        </w:pict>
      </w:r>
    </w:p>
    <w:p w14:paraId="6E3BFE31" w14:textId="4EE15C4A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8. What is the role of AuthenticationManager in Spring Security?</w:t>
      </w:r>
      <w:r w:rsidRPr="00997DC3">
        <w:rPr>
          <w:lang w:val="en-IN"/>
        </w:rPr>
        <w:br/>
        <w:t>It handles the authentication process by verifying credentials and returning an Authentication object if successful.</w:t>
      </w:r>
    </w:p>
    <w:p w14:paraId="0E938761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6598770E">
          <v:rect id="_x0000_i1032" style="width:0;height:1.5pt" o:hralign="center" o:hrstd="t" o:hr="t" fillcolor="#a0a0a0" stroked="f"/>
        </w:pict>
      </w:r>
    </w:p>
    <w:p w14:paraId="4CBD452A" w14:textId="5A0674F4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9. How do you disable CSRF protection in Spring Security?</w:t>
      </w:r>
    </w:p>
    <w:p w14:paraId="7598F347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http.csrf().disable();</w:t>
      </w:r>
    </w:p>
    <w:p w14:paraId="07B9E18F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251C45D4">
          <v:rect id="_x0000_i1033" style="width:0;height:1.5pt" o:hralign="center" o:hrstd="t" o:hr="t" fillcolor="#a0a0a0" stroked="f"/>
        </w:pict>
      </w:r>
    </w:p>
    <w:p w14:paraId="2868456C" w14:textId="77777777" w:rsidR="00C3392E" w:rsidRDefault="00C3392E" w:rsidP="00015FC2">
      <w:pPr>
        <w:keepNext/>
        <w:keepLines/>
        <w:spacing w:before="360" w:after="80" w:line="254" w:lineRule="auto"/>
        <w:outlineLvl w:val="0"/>
        <w:rPr>
          <w:b/>
          <w:bCs/>
          <w:lang w:val="en-IN"/>
        </w:rPr>
      </w:pPr>
    </w:p>
    <w:p w14:paraId="010EDAAF" w14:textId="285A3FA4" w:rsidR="00997DC3" w:rsidRPr="00015FC2" w:rsidRDefault="00512C92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rPr>
          <w:b/>
          <w:bCs/>
          <w:lang w:val="en-IN"/>
        </w:rPr>
        <w:t>“</w:t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997DC3" w:rsidRPr="00997DC3">
        <w:rPr>
          <w:b/>
          <w:bCs/>
          <w:lang w:val="en-IN"/>
        </w:rPr>
        <w:t>1</w:t>
      </w:r>
      <w:r>
        <w:rPr>
          <w:b/>
          <w:bCs/>
          <w:lang w:val="en-IN"/>
        </w:rPr>
        <w:t>s</w:t>
      </w:r>
      <w:r w:rsidR="00997DC3" w:rsidRPr="00997DC3">
        <w:rPr>
          <w:b/>
          <w:bCs/>
          <w:lang w:val="en-IN"/>
        </w:rPr>
        <w:t>0. What is PasswordEncoder? Why is it used?</w:t>
      </w:r>
      <w:r w:rsidR="00997DC3" w:rsidRPr="00997DC3">
        <w:rPr>
          <w:lang w:val="en-IN"/>
        </w:rPr>
        <w:br/>
        <w:t>PasswordEncoder is used to hash and verify passwords securely. It prevents storing passwords in plain text.</w:t>
      </w:r>
    </w:p>
    <w:p w14:paraId="31E813BD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48AFA584">
          <v:rect id="_x0000_i1034" style="width:0;height:1.5pt" o:hralign="center" o:hrstd="t" o:hr="t" fillcolor="#a0a0a0" stroked="f"/>
        </w:pict>
      </w:r>
    </w:p>
    <w:p w14:paraId="62BDAF67" w14:textId="77777777" w:rsidR="007B7AEA" w:rsidRDefault="007B7AEA" w:rsidP="00997DC3">
      <w:pPr>
        <w:rPr>
          <w:rFonts w:ascii="Segoe UI Emoji" w:hAnsi="Segoe UI Emoji" w:cs="Segoe UI Emoji"/>
          <w:b/>
          <w:bCs/>
          <w:lang w:val="en-IN"/>
        </w:rPr>
      </w:pPr>
    </w:p>
    <w:p w14:paraId="2F49FAED" w14:textId="5786A03A" w:rsidR="00997DC3" w:rsidRPr="00997DC3" w:rsidRDefault="00997DC3" w:rsidP="00997DC3">
      <w:pPr>
        <w:rPr>
          <w:b/>
          <w:bCs/>
          <w:lang w:val="en-IN"/>
        </w:rPr>
      </w:pPr>
      <w:r w:rsidRPr="00997DC3">
        <w:rPr>
          <w:rFonts w:ascii="Segoe UI Emoji" w:hAnsi="Segoe UI Emoji" w:cs="Segoe UI Emoji"/>
          <w:b/>
          <w:bCs/>
          <w:lang w:val="en-IN"/>
        </w:rPr>
        <w:t>⚙️</w:t>
      </w:r>
      <w:r w:rsidRPr="00997DC3">
        <w:rPr>
          <w:b/>
          <w:bCs/>
          <w:lang w:val="en-IN"/>
        </w:rPr>
        <w:t xml:space="preserve"> Intermediate Questions</w:t>
      </w:r>
    </w:p>
    <w:p w14:paraId="442C1D18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156D8815">
          <v:rect id="_x0000_i1035" style="width:0;height:1.5pt" o:hralign="center" o:hrstd="t" o:hr="t" fillcolor="#a0a0a0" stroked="f"/>
        </w:pict>
      </w:r>
    </w:p>
    <w:p w14:paraId="6B64EC62" w14:textId="454947B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11. What are the different ways to implement authentication in Spring Security?</w:t>
      </w:r>
    </w:p>
    <w:p w14:paraId="19CD58DA" w14:textId="77777777" w:rsidR="00997DC3" w:rsidRPr="00997DC3" w:rsidRDefault="00997DC3">
      <w:pPr>
        <w:numPr>
          <w:ilvl w:val="0"/>
          <w:numId w:val="11"/>
        </w:numPr>
        <w:rPr>
          <w:lang w:val="en-IN"/>
        </w:rPr>
      </w:pPr>
      <w:r w:rsidRPr="00997DC3">
        <w:rPr>
          <w:lang w:val="en-IN"/>
        </w:rPr>
        <w:t>In-memory authentication</w:t>
      </w:r>
    </w:p>
    <w:p w14:paraId="75D65060" w14:textId="77777777" w:rsidR="00997DC3" w:rsidRPr="00997DC3" w:rsidRDefault="00997DC3">
      <w:pPr>
        <w:numPr>
          <w:ilvl w:val="0"/>
          <w:numId w:val="11"/>
        </w:numPr>
        <w:rPr>
          <w:lang w:val="en-IN"/>
        </w:rPr>
      </w:pPr>
      <w:r w:rsidRPr="00997DC3">
        <w:rPr>
          <w:lang w:val="en-IN"/>
        </w:rPr>
        <w:t>JDBC-based authentication</w:t>
      </w:r>
    </w:p>
    <w:p w14:paraId="39D66105" w14:textId="77777777" w:rsidR="00997DC3" w:rsidRPr="00997DC3" w:rsidRDefault="00997DC3">
      <w:pPr>
        <w:numPr>
          <w:ilvl w:val="0"/>
          <w:numId w:val="11"/>
        </w:numPr>
        <w:rPr>
          <w:lang w:val="en-IN"/>
        </w:rPr>
      </w:pPr>
      <w:r w:rsidRPr="00997DC3">
        <w:rPr>
          <w:lang w:val="en-IN"/>
        </w:rPr>
        <w:t>LDAP authentication</w:t>
      </w:r>
    </w:p>
    <w:p w14:paraId="7054D741" w14:textId="77777777" w:rsidR="00997DC3" w:rsidRPr="00997DC3" w:rsidRDefault="00997DC3">
      <w:pPr>
        <w:numPr>
          <w:ilvl w:val="0"/>
          <w:numId w:val="11"/>
        </w:numPr>
        <w:rPr>
          <w:lang w:val="en-IN"/>
        </w:rPr>
      </w:pPr>
      <w:r w:rsidRPr="00997DC3">
        <w:rPr>
          <w:lang w:val="en-IN"/>
        </w:rPr>
        <w:t>OAuth2/OpenID Connect</w:t>
      </w:r>
    </w:p>
    <w:p w14:paraId="01D2BBAC" w14:textId="77777777" w:rsidR="00997DC3" w:rsidRPr="00997DC3" w:rsidRDefault="00997DC3">
      <w:pPr>
        <w:numPr>
          <w:ilvl w:val="0"/>
          <w:numId w:val="11"/>
        </w:numPr>
        <w:rPr>
          <w:lang w:val="en-IN"/>
        </w:rPr>
      </w:pPr>
      <w:r w:rsidRPr="00997DC3">
        <w:rPr>
          <w:lang w:val="en-IN"/>
        </w:rPr>
        <w:t>JWT token-based authentication</w:t>
      </w:r>
    </w:p>
    <w:p w14:paraId="0C766E0F" w14:textId="77777777" w:rsidR="00997DC3" w:rsidRPr="00997DC3" w:rsidRDefault="00997DC3">
      <w:pPr>
        <w:numPr>
          <w:ilvl w:val="0"/>
          <w:numId w:val="11"/>
        </w:numPr>
        <w:rPr>
          <w:lang w:val="en-IN"/>
        </w:rPr>
      </w:pPr>
      <w:r w:rsidRPr="00997DC3">
        <w:rPr>
          <w:lang w:val="en-IN"/>
        </w:rPr>
        <w:t>Custom authentication providers</w:t>
      </w:r>
    </w:p>
    <w:p w14:paraId="3668EE40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260A39EA">
          <v:rect id="_x0000_i1036" style="width:0;height:1.5pt" o:hralign="center" o:hrstd="t" o:hr="t" fillcolor="#a0a0a0" stroked="f"/>
        </w:pict>
      </w:r>
    </w:p>
    <w:p w14:paraId="7288CB94" w14:textId="5E180CA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12. How does role-based access control (RBAC) work in Spring Security?</w:t>
      </w:r>
      <w:r w:rsidRPr="00997DC3">
        <w:rPr>
          <w:lang w:val="en-IN"/>
        </w:rPr>
        <w:br/>
        <w:t>Access is controlled using annotations (@PreAuthorize("hasRole('ADMIN')")) or config (.antMatchers("/admin/**").hasRole("ADMIN")).</w:t>
      </w:r>
    </w:p>
    <w:p w14:paraId="04F6E27B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715C86E5">
          <v:rect id="_x0000_i1037" style="width:0;height:1.5pt" o:hralign="center" o:hrstd="t" o:hr="t" fillcolor="#a0a0a0" stroked="f"/>
        </w:pict>
      </w:r>
    </w:p>
    <w:p w14:paraId="0E5B49F3" w14:textId="4A615191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lastRenderedPageBreak/>
        <w:t>13. What is method-level security and how do you enable it?</w:t>
      </w:r>
      <w:r w:rsidRPr="00997DC3">
        <w:rPr>
          <w:lang w:val="en-IN"/>
        </w:rPr>
        <w:br/>
        <w:t>Allows securing methods using annotations like @PreAuthorize, @Secured, etc.</w:t>
      </w:r>
      <w:r w:rsidRPr="00997DC3">
        <w:rPr>
          <w:lang w:val="en-IN"/>
        </w:rPr>
        <w:br/>
        <w:t>Enable with:</w:t>
      </w:r>
    </w:p>
    <w:p w14:paraId="5F30AAC5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java</w:t>
      </w:r>
    </w:p>
    <w:p w14:paraId="459A15B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@EnableGlobalMethodSecurity(prePostEnabled = true, securedEnabled = true)</w:t>
      </w:r>
    </w:p>
    <w:p w14:paraId="433FB711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05AFE493">
          <v:rect id="_x0000_i1038" style="width:0;height:1.5pt" o:hralign="center" o:hrstd="t" o:hr="t" fillcolor="#a0a0a0" stroked="f"/>
        </w:pict>
      </w:r>
    </w:p>
    <w:p w14:paraId="7E5ED9BE" w14:textId="4471670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14. How do you secure REST APIs using Spring Security?</w:t>
      </w:r>
    </w:p>
    <w:p w14:paraId="17D454AC" w14:textId="77777777" w:rsidR="00997DC3" w:rsidRPr="00997DC3" w:rsidRDefault="00997DC3">
      <w:pPr>
        <w:numPr>
          <w:ilvl w:val="0"/>
          <w:numId w:val="12"/>
        </w:numPr>
        <w:rPr>
          <w:lang w:val="en-IN"/>
        </w:rPr>
      </w:pPr>
      <w:r w:rsidRPr="00997DC3">
        <w:rPr>
          <w:lang w:val="en-IN"/>
        </w:rPr>
        <w:t>Disable form login and CSRF</w:t>
      </w:r>
    </w:p>
    <w:p w14:paraId="47C10DB2" w14:textId="77777777" w:rsidR="00997DC3" w:rsidRPr="00997DC3" w:rsidRDefault="00997DC3">
      <w:pPr>
        <w:numPr>
          <w:ilvl w:val="0"/>
          <w:numId w:val="12"/>
        </w:numPr>
        <w:rPr>
          <w:lang w:val="en-IN"/>
        </w:rPr>
      </w:pPr>
      <w:r w:rsidRPr="00997DC3">
        <w:rPr>
          <w:lang w:val="en-IN"/>
        </w:rPr>
        <w:t>Use stateless JWT authentication</w:t>
      </w:r>
    </w:p>
    <w:p w14:paraId="54373CE1" w14:textId="77777777" w:rsidR="00997DC3" w:rsidRPr="00997DC3" w:rsidRDefault="00997DC3">
      <w:pPr>
        <w:numPr>
          <w:ilvl w:val="0"/>
          <w:numId w:val="12"/>
        </w:numPr>
        <w:rPr>
          <w:lang w:val="en-IN"/>
        </w:rPr>
      </w:pPr>
      <w:r w:rsidRPr="00997DC3">
        <w:rPr>
          <w:lang w:val="en-IN"/>
        </w:rPr>
        <w:t>Secure endpoints with .antMatchers() and hasRole()</w:t>
      </w:r>
    </w:p>
    <w:p w14:paraId="66276E0F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47E085BD">
          <v:rect id="_x0000_i1039" style="width:0;height:1.5pt" o:hralign="center" o:hrstd="t" o:hr="t" fillcolor="#a0a0a0" stroked="f"/>
        </w:pict>
      </w:r>
    </w:p>
    <w:p w14:paraId="11B62BFD" w14:textId="4BE1A384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15. Explain the difference between @PreAuthorize and @Secured.</w:t>
      </w:r>
    </w:p>
    <w:p w14:paraId="14C24A07" w14:textId="77777777" w:rsidR="00997DC3" w:rsidRPr="00997DC3" w:rsidRDefault="00997DC3">
      <w:pPr>
        <w:numPr>
          <w:ilvl w:val="0"/>
          <w:numId w:val="13"/>
        </w:numPr>
        <w:rPr>
          <w:lang w:val="en-IN"/>
        </w:rPr>
      </w:pPr>
      <w:r w:rsidRPr="00997DC3">
        <w:rPr>
          <w:lang w:val="en-IN"/>
        </w:rPr>
        <w:t>@PreAuthorize: Supports complex SpEL expressions</w:t>
      </w:r>
    </w:p>
    <w:p w14:paraId="7C9E9C19" w14:textId="77777777" w:rsidR="00997DC3" w:rsidRPr="00997DC3" w:rsidRDefault="00997DC3">
      <w:pPr>
        <w:numPr>
          <w:ilvl w:val="0"/>
          <w:numId w:val="13"/>
        </w:numPr>
        <w:rPr>
          <w:lang w:val="en-IN"/>
        </w:rPr>
      </w:pPr>
      <w:r w:rsidRPr="00997DC3">
        <w:rPr>
          <w:lang w:val="en-IN"/>
        </w:rPr>
        <w:t>@Secured: Only allows role-based checks (e.g., @Secured("ROLE_ADMIN"))</w:t>
      </w:r>
    </w:p>
    <w:p w14:paraId="6BD755B4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0B776F31">
          <v:rect id="_x0000_i1040" style="width:0;height:1.5pt" o:hralign="center" o:hrstd="t" o:hr="t" fillcolor="#a0a0a0" stroked="f"/>
        </w:pict>
      </w:r>
    </w:p>
    <w:p w14:paraId="3EFFC683" w14:textId="49858745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16. What are filters in Spring Security and what is their order?</w:t>
      </w:r>
      <w:r w:rsidRPr="00997DC3">
        <w:rPr>
          <w:lang w:val="en-IN"/>
        </w:rPr>
        <w:br/>
        <w:t>Filters are part of the Spring Security Filter Chain. Example:</w:t>
      </w:r>
    </w:p>
    <w:p w14:paraId="756F6D9F" w14:textId="77777777" w:rsidR="00997DC3" w:rsidRPr="00997DC3" w:rsidRDefault="00997DC3">
      <w:pPr>
        <w:numPr>
          <w:ilvl w:val="0"/>
          <w:numId w:val="14"/>
        </w:numPr>
        <w:rPr>
          <w:lang w:val="en-IN"/>
        </w:rPr>
      </w:pPr>
      <w:r w:rsidRPr="00997DC3">
        <w:rPr>
          <w:lang w:val="en-IN"/>
        </w:rPr>
        <w:t>SecurityContextPersistenceFilter</w:t>
      </w:r>
    </w:p>
    <w:p w14:paraId="4ECD6B64" w14:textId="77777777" w:rsidR="00997DC3" w:rsidRPr="00997DC3" w:rsidRDefault="00997DC3">
      <w:pPr>
        <w:numPr>
          <w:ilvl w:val="0"/>
          <w:numId w:val="14"/>
        </w:numPr>
        <w:rPr>
          <w:lang w:val="en-IN"/>
        </w:rPr>
      </w:pPr>
      <w:r w:rsidRPr="00997DC3">
        <w:rPr>
          <w:lang w:val="en-IN"/>
        </w:rPr>
        <w:t>UsernamePasswordAuthenticationFilter</w:t>
      </w:r>
    </w:p>
    <w:p w14:paraId="399DB445" w14:textId="77777777" w:rsidR="00997DC3" w:rsidRPr="00997DC3" w:rsidRDefault="00997DC3">
      <w:pPr>
        <w:numPr>
          <w:ilvl w:val="0"/>
          <w:numId w:val="14"/>
        </w:numPr>
        <w:rPr>
          <w:lang w:val="en-IN"/>
        </w:rPr>
      </w:pPr>
      <w:r w:rsidRPr="00997DC3">
        <w:rPr>
          <w:lang w:val="en-IN"/>
        </w:rPr>
        <w:t>ExceptionTranslationFilter</w:t>
      </w:r>
    </w:p>
    <w:p w14:paraId="721985D8" w14:textId="77777777" w:rsidR="00997DC3" w:rsidRPr="00997DC3" w:rsidRDefault="00997DC3">
      <w:pPr>
        <w:numPr>
          <w:ilvl w:val="0"/>
          <w:numId w:val="14"/>
        </w:numPr>
        <w:rPr>
          <w:lang w:val="en-IN"/>
        </w:rPr>
      </w:pPr>
      <w:r w:rsidRPr="00997DC3">
        <w:rPr>
          <w:lang w:val="en-IN"/>
        </w:rPr>
        <w:t>FilterSecurityInterceptor</w:t>
      </w:r>
    </w:p>
    <w:p w14:paraId="583093F2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Their order is defined in SecurityFilterChain.</w:t>
      </w:r>
    </w:p>
    <w:p w14:paraId="5AA89B15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7FF161DF">
          <v:rect id="_x0000_i1041" style="width:0;height:1.5pt" o:hralign="center" o:hrstd="t" o:hr="t" fillcolor="#a0a0a0" stroked="f"/>
        </w:pict>
      </w:r>
    </w:p>
    <w:p w14:paraId="11524B40" w14:textId="4718A4FD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17. How do you integrate JWT with Spring Security?</w:t>
      </w:r>
    </w:p>
    <w:p w14:paraId="1D1D88D4" w14:textId="77777777" w:rsidR="00997DC3" w:rsidRPr="00997DC3" w:rsidRDefault="00997DC3">
      <w:pPr>
        <w:numPr>
          <w:ilvl w:val="0"/>
          <w:numId w:val="15"/>
        </w:numPr>
        <w:rPr>
          <w:lang w:val="en-IN"/>
        </w:rPr>
      </w:pPr>
      <w:r w:rsidRPr="00997DC3">
        <w:rPr>
          <w:lang w:val="en-IN"/>
        </w:rPr>
        <w:t>Disable session management</w:t>
      </w:r>
    </w:p>
    <w:p w14:paraId="1116F7CC" w14:textId="77777777" w:rsidR="00997DC3" w:rsidRPr="00997DC3" w:rsidRDefault="00997DC3">
      <w:pPr>
        <w:numPr>
          <w:ilvl w:val="0"/>
          <w:numId w:val="15"/>
        </w:numPr>
        <w:rPr>
          <w:lang w:val="en-IN"/>
        </w:rPr>
      </w:pPr>
      <w:r w:rsidRPr="00997DC3">
        <w:rPr>
          <w:lang w:val="en-IN"/>
        </w:rPr>
        <w:t>Add a JWT filter before UsernamePasswordAuthenticationFilter</w:t>
      </w:r>
    </w:p>
    <w:p w14:paraId="392D0B3A" w14:textId="77777777" w:rsidR="00997DC3" w:rsidRPr="00997DC3" w:rsidRDefault="00997DC3">
      <w:pPr>
        <w:numPr>
          <w:ilvl w:val="0"/>
          <w:numId w:val="15"/>
        </w:numPr>
        <w:rPr>
          <w:lang w:val="en-IN"/>
        </w:rPr>
      </w:pPr>
      <w:r w:rsidRPr="00997DC3">
        <w:rPr>
          <w:lang w:val="en-IN"/>
        </w:rPr>
        <w:t>Extract and validate token, then set Authentication in SecurityContextHolder</w:t>
      </w:r>
    </w:p>
    <w:p w14:paraId="101479CE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6A449541">
          <v:rect id="_x0000_i1042" style="width:0;height:1.5pt" o:hralign="center" o:hrstd="t" o:hr="t" fillcolor="#a0a0a0" stroked="f"/>
        </w:pict>
      </w:r>
    </w:p>
    <w:p w14:paraId="7C917D1E" w14:textId="5B0E041E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lastRenderedPageBreak/>
        <w:t>18. How do you handle exceptions in Spring Security (access denied, unauthorized)?</w:t>
      </w:r>
      <w:r w:rsidRPr="00997DC3">
        <w:rPr>
          <w:lang w:val="en-IN"/>
        </w:rPr>
        <w:br/>
        <w:t>Configure with:</w:t>
      </w:r>
    </w:p>
    <w:p w14:paraId="49B2407B" w14:textId="74176C06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http  .exceptionHandling()</w:t>
      </w:r>
    </w:p>
    <w:p w14:paraId="5660793C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.authenticationEntryPoint(...)</w:t>
      </w:r>
    </w:p>
    <w:p w14:paraId="4E17E8BC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.accessDeniedHandler(...);</w:t>
      </w:r>
    </w:p>
    <w:p w14:paraId="06484A65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641ED885">
          <v:rect id="_x0000_i1043" style="width:0;height:1.5pt" o:hralign="center" o:hrstd="t" o:hr="t" fillcolor="#a0a0a0" stroked="f"/>
        </w:pict>
      </w:r>
    </w:p>
    <w:p w14:paraId="1E5AACDB" w14:textId="0A5A60BA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19. How do you configure custom login and logout functionality?</w:t>
      </w:r>
    </w:p>
    <w:p w14:paraId="2B421DD3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http</w:t>
      </w:r>
    </w:p>
    <w:p w14:paraId="227EEE1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.formLogin()</w:t>
      </w:r>
    </w:p>
    <w:p w14:paraId="7A8091F0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.loginPage("/login")</w:t>
      </w:r>
    </w:p>
    <w:p w14:paraId="316B9D1F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.defaultSuccessUrl("/home")</w:t>
      </w:r>
    </w:p>
    <w:p w14:paraId="08778EB3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.and()</w:t>
      </w:r>
    </w:p>
    <w:p w14:paraId="6DAA13BC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.logout()</w:t>
      </w:r>
    </w:p>
    <w:p w14:paraId="30C401AB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.logoutUrl("/logout")</w:t>
      </w:r>
    </w:p>
    <w:p w14:paraId="6A80C60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.logoutSuccessUrl("/login?logout");</w:t>
      </w:r>
    </w:p>
    <w:p w14:paraId="6939CA44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0E655477">
          <v:rect id="_x0000_i1044" style="width:0;height:1.5pt" o:hralign="center" o:hrstd="t" o:hr="t" fillcolor="#a0a0a0" stroked="f"/>
        </w:pict>
      </w:r>
    </w:p>
    <w:p w14:paraId="691176BB" w14:textId="563A5485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20. What is security context and how is it managed in Spring Security?</w:t>
      </w:r>
      <w:r w:rsidRPr="00997DC3">
        <w:rPr>
          <w:lang w:val="en-IN"/>
        </w:rPr>
        <w:br/>
        <w:t>SecurityContext holds the Authentication object of the current user and is managed via SecurityContextHolder.</w:t>
      </w:r>
    </w:p>
    <w:p w14:paraId="5E04D094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60660D27">
          <v:rect id="_x0000_i1045" style="width:0;height:1.5pt" o:hralign="center" o:hrstd="t" o:hr="t" fillcolor="#a0a0a0" stroked="f"/>
        </w:pict>
      </w:r>
    </w:p>
    <w:p w14:paraId="79C2A623" w14:textId="77777777" w:rsidR="00997DC3" w:rsidRPr="00997DC3" w:rsidRDefault="00997DC3" w:rsidP="00997DC3">
      <w:pPr>
        <w:rPr>
          <w:b/>
          <w:bCs/>
          <w:lang w:val="en-IN"/>
        </w:rPr>
      </w:pPr>
      <w:r w:rsidRPr="00997DC3">
        <w:rPr>
          <w:rFonts w:ascii="Segoe UI Emoji" w:hAnsi="Segoe UI Emoji" w:cs="Segoe UI Emoji"/>
          <w:b/>
          <w:bCs/>
          <w:lang w:val="en-IN"/>
        </w:rPr>
        <w:t>🚀</w:t>
      </w:r>
      <w:r w:rsidRPr="00997DC3">
        <w:rPr>
          <w:b/>
          <w:bCs/>
          <w:lang w:val="en-IN"/>
        </w:rPr>
        <w:t xml:space="preserve"> Advanced Questions</w:t>
      </w:r>
    </w:p>
    <w:p w14:paraId="3B6C8DE4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46138CA6">
          <v:rect id="_x0000_i1046" style="width:0;height:1.5pt" o:hralign="center" o:hrstd="t" o:hr="t" fillcolor="#a0a0a0" stroked="f"/>
        </w:pict>
      </w:r>
    </w:p>
    <w:p w14:paraId="4E8C435C" w14:textId="4710593A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21. Explain the Spring Security filter chain.</w:t>
      </w:r>
      <w:r w:rsidRPr="00997DC3">
        <w:rPr>
          <w:lang w:val="en-IN"/>
        </w:rPr>
        <w:br/>
        <w:t>Each request passes through filters in the SecurityFilterChain, such as:</w:t>
      </w:r>
    </w:p>
    <w:p w14:paraId="760110F6" w14:textId="77777777" w:rsidR="00997DC3" w:rsidRPr="00997DC3" w:rsidRDefault="00997DC3">
      <w:pPr>
        <w:numPr>
          <w:ilvl w:val="0"/>
          <w:numId w:val="16"/>
        </w:numPr>
        <w:rPr>
          <w:lang w:val="en-IN"/>
        </w:rPr>
      </w:pPr>
      <w:r w:rsidRPr="00997DC3">
        <w:rPr>
          <w:lang w:val="en-IN"/>
        </w:rPr>
        <w:t>SecurityContextPersistenceFilter</w:t>
      </w:r>
    </w:p>
    <w:p w14:paraId="21F4A6D4" w14:textId="77777777" w:rsidR="00997DC3" w:rsidRPr="00997DC3" w:rsidRDefault="00997DC3">
      <w:pPr>
        <w:numPr>
          <w:ilvl w:val="0"/>
          <w:numId w:val="16"/>
        </w:numPr>
        <w:rPr>
          <w:lang w:val="en-IN"/>
        </w:rPr>
      </w:pPr>
      <w:r w:rsidRPr="00997DC3">
        <w:rPr>
          <w:lang w:val="en-IN"/>
        </w:rPr>
        <w:t>AuthenticationFilter</w:t>
      </w:r>
    </w:p>
    <w:p w14:paraId="41B0D76D" w14:textId="77777777" w:rsidR="00997DC3" w:rsidRPr="00997DC3" w:rsidRDefault="00997DC3">
      <w:pPr>
        <w:numPr>
          <w:ilvl w:val="0"/>
          <w:numId w:val="16"/>
        </w:numPr>
        <w:rPr>
          <w:lang w:val="en-IN"/>
        </w:rPr>
      </w:pPr>
      <w:r w:rsidRPr="00997DC3">
        <w:rPr>
          <w:lang w:val="en-IN"/>
        </w:rPr>
        <w:t>AuthorizationFilter</w:t>
      </w:r>
      <w:r w:rsidRPr="00997DC3">
        <w:rPr>
          <w:lang w:val="en-IN"/>
        </w:rPr>
        <w:br/>
        <w:t>Each filter performs a part of the security logic (auth, access control, etc.).</w:t>
      </w:r>
    </w:p>
    <w:p w14:paraId="38454438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lastRenderedPageBreak/>
        <w:pict w14:anchorId="7707A354">
          <v:rect id="_x0000_i1047" style="width:0;height:1.5pt" o:hralign="center" o:hrstd="t" o:hr="t" fillcolor="#a0a0a0" stroked="f"/>
        </w:pict>
      </w:r>
    </w:p>
    <w:p w14:paraId="5456E718" w14:textId="06470F78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22. How do you implement custom authentication logic?</w:t>
      </w:r>
      <w:r w:rsidRPr="00997DC3">
        <w:rPr>
          <w:lang w:val="en-IN"/>
        </w:rPr>
        <w:br/>
        <w:t>Implement UserDetailsService or AuthenticationProvider to authenticate against a DB or external service.</w:t>
      </w:r>
    </w:p>
    <w:p w14:paraId="24EC59E3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7B11C459">
          <v:rect id="_x0000_i1048" style="width:0;height:1.5pt" o:hralign="center" o:hrstd="t" o:hr="t" fillcolor="#a0a0a0" stroked="f"/>
        </w:pict>
      </w:r>
    </w:p>
    <w:p w14:paraId="1A412EF6" w14:textId="50692C18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23. What is stateless authentication and how is it supported?</w:t>
      </w:r>
      <w:r w:rsidRPr="00997DC3">
        <w:rPr>
          <w:lang w:val="en-IN"/>
        </w:rPr>
        <w:br/>
        <w:t>Stateless means no session is stored. Use JWT tokens to authenticate each request independently. Use:</w:t>
      </w:r>
    </w:p>
    <w:p w14:paraId="7B88005C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http.sessionManagement().sessionCreationPolicy(SessionCreationPolicy.STATELESS);</w:t>
      </w:r>
    </w:p>
    <w:p w14:paraId="2B82C7FA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73A68DD4">
          <v:rect id="_x0000_i1049" style="width:0;height:1.5pt" o:hralign="center" o:hrstd="t" o:hr="t" fillcolor="#a0a0a0" stroked="f"/>
        </w:pict>
      </w:r>
    </w:p>
    <w:p w14:paraId="533E93B7" w14:textId="2779A988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24. How to implement Multi-Factor Authentication (MFA)?</w:t>
      </w:r>
    </w:p>
    <w:p w14:paraId="22B5C1C7" w14:textId="77777777" w:rsidR="00997DC3" w:rsidRPr="00997DC3" w:rsidRDefault="00997DC3">
      <w:pPr>
        <w:numPr>
          <w:ilvl w:val="0"/>
          <w:numId w:val="17"/>
        </w:numPr>
        <w:rPr>
          <w:lang w:val="en-IN"/>
        </w:rPr>
      </w:pPr>
      <w:r w:rsidRPr="00997DC3">
        <w:rPr>
          <w:lang w:val="en-IN"/>
        </w:rPr>
        <w:t>Step 1: Username + Password</w:t>
      </w:r>
    </w:p>
    <w:p w14:paraId="31D7B128" w14:textId="77777777" w:rsidR="00997DC3" w:rsidRPr="00997DC3" w:rsidRDefault="00997DC3">
      <w:pPr>
        <w:numPr>
          <w:ilvl w:val="0"/>
          <w:numId w:val="17"/>
        </w:numPr>
        <w:rPr>
          <w:lang w:val="en-IN"/>
        </w:rPr>
      </w:pPr>
      <w:r w:rsidRPr="00997DC3">
        <w:rPr>
          <w:lang w:val="en-IN"/>
        </w:rPr>
        <w:t>Step 2: OTP or email/SMS token</w:t>
      </w:r>
    </w:p>
    <w:p w14:paraId="3AB41869" w14:textId="77777777" w:rsidR="00997DC3" w:rsidRPr="00997DC3" w:rsidRDefault="00997DC3">
      <w:pPr>
        <w:numPr>
          <w:ilvl w:val="0"/>
          <w:numId w:val="17"/>
        </w:numPr>
        <w:rPr>
          <w:lang w:val="en-IN"/>
        </w:rPr>
      </w:pPr>
      <w:r w:rsidRPr="00997DC3">
        <w:rPr>
          <w:lang w:val="en-IN"/>
        </w:rPr>
        <w:t>Custom filters or controllers can manage each step.</w:t>
      </w:r>
    </w:p>
    <w:p w14:paraId="2A19358F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579BF5D3">
          <v:rect id="_x0000_i1050" style="width:0;height:1.5pt" o:hralign="center" o:hrstd="t" o:hr="t" fillcolor="#a0a0a0" stroked="f"/>
        </w:pict>
      </w:r>
    </w:p>
    <w:p w14:paraId="24287862" w14:textId="23CFBE7D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25. What are SecurityContextHolder and SecurityContext?</w:t>
      </w:r>
    </w:p>
    <w:p w14:paraId="3F9EFB61" w14:textId="77777777" w:rsidR="00997DC3" w:rsidRPr="00997DC3" w:rsidRDefault="00997DC3">
      <w:pPr>
        <w:numPr>
          <w:ilvl w:val="0"/>
          <w:numId w:val="18"/>
        </w:numPr>
        <w:rPr>
          <w:lang w:val="en-IN"/>
        </w:rPr>
      </w:pPr>
      <w:r w:rsidRPr="00997DC3">
        <w:rPr>
          <w:lang w:val="en-IN"/>
        </w:rPr>
        <w:t>SecurityContext: Holds security-related information (like authenticated user).</w:t>
      </w:r>
    </w:p>
    <w:p w14:paraId="511E7F6B" w14:textId="77777777" w:rsidR="00997DC3" w:rsidRPr="00997DC3" w:rsidRDefault="00997DC3">
      <w:pPr>
        <w:numPr>
          <w:ilvl w:val="0"/>
          <w:numId w:val="18"/>
        </w:numPr>
        <w:rPr>
          <w:lang w:val="en-IN"/>
        </w:rPr>
      </w:pPr>
      <w:r w:rsidRPr="00997DC3">
        <w:rPr>
          <w:lang w:val="en-IN"/>
        </w:rPr>
        <w:t>SecurityContextHolder: Provides access to SecurityContext, typically using a thread-local.</w:t>
      </w:r>
    </w:p>
    <w:p w14:paraId="1A0B1B24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15328A94">
          <v:rect id="_x0000_i1051" style="width:0;height:1.5pt" o:hralign="center" o:hrstd="t" o:hr="t" fillcolor="#a0a0a0" stroked="f"/>
        </w:pict>
      </w:r>
    </w:p>
    <w:p w14:paraId="371D03CD" w14:textId="03DAC046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26. How do you persist security context across requests?</w:t>
      </w:r>
      <w:r w:rsidRPr="00997DC3">
        <w:rPr>
          <w:lang w:val="en-IN"/>
        </w:rPr>
        <w:br/>
        <w:t>Spring Security uses SecurityContextPersistenceFilter to load/save SecurityContext from HttpSession or via stateless tokens (JWT).</w:t>
      </w:r>
    </w:p>
    <w:p w14:paraId="6F27B380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4EFB0AF5">
          <v:rect id="_x0000_i1052" style="width:0;height:1.5pt" o:hralign="center" o:hrstd="t" o:hr="t" fillcolor="#a0a0a0" stroked="f"/>
        </w:pict>
      </w:r>
    </w:p>
    <w:p w14:paraId="611E2225" w14:textId="2FD4DBB6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27. How do you secure apps using OAuth2/OpenID Connect?</w:t>
      </w:r>
      <w:r w:rsidRPr="00997DC3">
        <w:rPr>
          <w:lang w:val="en-IN"/>
        </w:rPr>
        <w:br/>
        <w:t>Use Spring Security OAuth2 Client and add:</w:t>
      </w:r>
    </w:p>
    <w:p w14:paraId="08D3F6FB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spring.security.oauth2.client.registration.google.client-id=...</w:t>
      </w:r>
    </w:p>
    <w:p w14:paraId="46B69FC0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Use @RegisteredOAuth2AuthorizedClient in controllers to access tokens.</w:t>
      </w:r>
    </w:p>
    <w:p w14:paraId="671B54CD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0FE045E1">
          <v:rect id="_x0000_i1053" style="width:0;height:1.5pt" o:hralign="center" o:hrstd="t" o:hr="t" fillcolor="#a0a0a0" stroked="f"/>
        </w:pict>
      </w:r>
    </w:p>
    <w:p w14:paraId="1E912453" w14:textId="10585211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lastRenderedPageBreak/>
        <w:t>28. What is AuthenticationProvider and how do you create a custom one?</w:t>
      </w:r>
      <w:r w:rsidRPr="00997DC3">
        <w:rPr>
          <w:lang w:val="en-IN"/>
        </w:rPr>
        <w:br/>
        <w:t>It validates user credentials. Implement the interface:</w:t>
      </w:r>
    </w:p>
    <w:p w14:paraId="551FC114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public class MyAuthProvider implements AuthenticationProvider {</w:t>
      </w:r>
    </w:p>
    <w:p w14:paraId="3E3F0803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public Authentication authenticate(Authentication auth) { ... }</w:t>
      </w:r>
    </w:p>
    <w:p w14:paraId="13233C93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public boolean supports(Class&lt;?&gt; clazz) { return true; }</w:t>
      </w:r>
    </w:p>
    <w:p w14:paraId="49D792F1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}</w:t>
      </w:r>
    </w:p>
    <w:p w14:paraId="6E2D0296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29E5794B">
          <v:rect id="_x0000_i1054" style="width:0;height:1.5pt" o:hralign="center" o:hrstd="t" o:hr="t" fillcolor="#a0a0a0" stroked="f"/>
        </w:pict>
      </w:r>
    </w:p>
    <w:p w14:paraId="4FC928EE" w14:textId="653DB418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29. How to prevent session fixation and related attacks?</w:t>
      </w:r>
      <w:r w:rsidRPr="00997DC3">
        <w:rPr>
          <w:lang w:val="en-IN"/>
        </w:rPr>
        <w:br/>
        <w:t>Spring Security prevents session fixation by default with:</w:t>
      </w:r>
    </w:p>
    <w:p w14:paraId="33BBF72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http.sessionManagement().sessionFixation().migrateSession();</w:t>
      </w:r>
    </w:p>
    <w:p w14:paraId="4D063D3B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636B00B2">
          <v:rect id="_x0000_i1055" style="width:0;height:1.5pt" o:hralign="center" o:hrstd="t" o:hr="t" fillcolor="#a0a0a0" stroked="f"/>
        </w:pict>
      </w:r>
    </w:p>
    <w:p w14:paraId="0367F001" w14:textId="23F4837A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30. Explain how to implement refresh tokens in a JWT system.</w:t>
      </w:r>
    </w:p>
    <w:p w14:paraId="456F1B99" w14:textId="77777777" w:rsidR="00997DC3" w:rsidRPr="00997DC3" w:rsidRDefault="00997DC3">
      <w:pPr>
        <w:numPr>
          <w:ilvl w:val="0"/>
          <w:numId w:val="19"/>
        </w:numPr>
        <w:rPr>
          <w:lang w:val="en-IN"/>
        </w:rPr>
      </w:pPr>
      <w:r w:rsidRPr="00997DC3">
        <w:rPr>
          <w:lang w:val="en-IN"/>
        </w:rPr>
        <w:t>Generate and store a long-lived refresh token in DB</w:t>
      </w:r>
    </w:p>
    <w:p w14:paraId="52829020" w14:textId="77777777" w:rsidR="00997DC3" w:rsidRPr="00997DC3" w:rsidRDefault="00997DC3">
      <w:pPr>
        <w:numPr>
          <w:ilvl w:val="0"/>
          <w:numId w:val="19"/>
        </w:numPr>
        <w:rPr>
          <w:lang w:val="en-IN"/>
        </w:rPr>
      </w:pPr>
      <w:r w:rsidRPr="00997DC3">
        <w:rPr>
          <w:lang w:val="en-IN"/>
        </w:rPr>
        <w:t>Provide /refresh endpoint</w:t>
      </w:r>
    </w:p>
    <w:p w14:paraId="75E009C4" w14:textId="77777777" w:rsidR="00997DC3" w:rsidRPr="00997DC3" w:rsidRDefault="00997DC3">
      <w:pPr>
        <w:numPr>
          <w:ilvl w:val="0"/>
          <w:numId w:val="19"/>
        </w:numPr>
        <w:rPr>
          <w:lang w:val="en-IN"/>
        </w:rPr>
      </w:pPr>
      <w:r w:rsidRPr="00997DC3">
        <w:rPr>
          <w:lang w:val="en-IN"/>
        </w:rPr>
        <w:t>On access token expiry, client sends refresh token</w:t>
      </w:r>
    </w:p>
    <w:p w14:paraId="2EE3A4DB" w14:textId="77777777" w:rsidR="00997DC3" w:rsidRPr="00997DC3" w:rsidRDefault="00997DC3">
      <w:pPr>
        <w:numPr>
          <w:ilvl w:val="0"/>
          <w:numId w:val="19"/>
        </w:numPr>
        <w:rPr>
          <w:lang w:val="en-IN"/>
        </w:rPr>
      </w:pPr>
      <w:r w:rsidRPr="00997DC3">
        <w:rPr>
          <w:lang w:val="en-IN"/>
        </w:rPr>
        <w:t>Validate and issue new access + refresh token</w:t>
      </w:r>
    </w:p>
    <w:p w14:paraId="6E383AC0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1B068D53">
          <v:rect id="_x0000_i1056" style="width:0;height:1.5pt" o:hralign="center" o:hrstd="t" o:hr="t" fillcolor="#a0a0a0" stroked="f"/>
        </w:pict>
      </w:r>
    </w:p>
    <w:p w14:paraId="7E32C5BE" w14:textId="77777777" w:rsidR="00997DC3" w:rsidRPr="00997DC3" w:rsidRDefault="00997DC3" w:rsidP="00997DC3">
      <w:pPr>
        <w:rPr>
          <w:b/>
          <w:bCs/>
          <w:lang w:val="en-IN"/>
        </w:rPr>
      </w:pPr>
      <w:r w:rsidRPr="00997DC3">
        <w:rPr>
          <w:rFonts w:ascii="Segoe UI Emoji" w:hAnsi="Segoe UI Emoji" w:cs="Segoe UI Emoji"/>
          <w:b/>
          <w:bCs/>
          <w:lang w:val="en-IN"/>
        </w:rPr>
        <w:t>📘</w:t>
      </w:r>
      <w:r w:rsidRPr="00997DC3">
        <w:rPr>
          <w:b/>
          <w:bCs/>
          <w:lang w:val="en-IN"/>
        </w:rPr>
        <w:t xml:space="preserve"> Hands-On Questions</w:t>
      </w:r>
    </w:p>
    <w:p w14:paraId="7CD8FCBC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656868C4">
          <v:rect id="_x0000_i1057" style="width:0;height:1.5pt" o:hralign="center" o:hrstd="t" o:hr="t" fillcolor="#a0a0a0" stroked="f"/>
        </w:pict>
      </w:r>
    </w:p>
    <w:p w14:paraId="2B64BC19" w14:textId="36A760A4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31. How to allow /login publicly and secure others?</w:t>
      </w:r>
    </w:p>
    <w:p w14:paraId="7D5E49B8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http</w:t>
      </w:r>
    </w:p>
    <w:p w14:paraId="253F211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.authorizeHttpRequests()</w:t>
      </w:r>
    </w:p>
    <w:p w14:paraId="01E62663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.requestMatchers("/login").permitAll()</w:t>
      </w:r>
    </w:p>
    <w:p w14:paraId="755B5710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.anyRequest().authenticated();</w:t>
      </w:r>
    </w:p>
    <w:p w14:paraId="4C27FC5F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71880935">
          <v:rect id="_x0000_i1058" style="width:0;height:1.5pt" o:hralign="center" o:hrstd="t" o:hr="t" fillcolor="#a0a0a0" stroked="f"/>
        </w:pict>
      </w:r>
    </w:p>
    <w:p w14:paraId="3509A726" w14:textId="029AB33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32. Spring Security config class for JWT auth</w:t>
      </w:r>
    </w:p>
    <w:p w14:paraId="4175C45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@Configuration</w:t>
      </w:r>
    </w:p>
    <w:p w14:paraId="5DF9E7CA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lastRenderedPageBreak/>
        <w:t>@EnableWebSecurity</w:t>
      </w:r>
    </w:p>
    <w:p w14:paraId="573E145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public class SecurityConfig {</w:t>
      </w:r>
    </w:p>
    <w:p w14:paraId="039F0CE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@Bean</w:t>
      </w:r>
    </w:p>
    <w:p w14:paraId="07BF7FDF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public SecurityFilterChain filterChain(HttpSecurity http) throws Exception {</w:t>
      </w:r>
    </w:p>
    <w:p w14:paraId="5899421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return http</w:t>
      </w:r>
    </w:p>
    <w:p w14:paraId="0A89290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.csrf().disable()</w:t>
      </w:r>
    </w:p>
    <w:p w14:paraId="4AF89025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.authorizeHttpRequests()</w:t>
      </w:r>
    </w:p>
    <w:p w14:paraId="3CBEACAA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 .requestMatchers("/auth/**").permitAll()</w:t>
      </w:r>
    </w:p>
    <w:p w14:paraId="79F2CBB3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 .anyRequest().authenticated()</w:t>
      </w:r>
    </w:p>
    <w:p w14:paraId="727D78FA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.and()</w:t>
      </w:r>
    </w:p>
    <w:p w14:paraId="5296FED6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.addFilterBefore(jwtFilter, UsernamePasswordAuthenticationFilter.class)</w:t>
      </w:r>
    </w:p>
    <w:p w14:paraId="05BB46DD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.build();</w:t>
      </w:r>
    </w:p>
    <w:p w14:paraId="7C9A4E12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}</w:t>
      </w:r>
    </w:p>
    <w:p w14:paraId="46B1F4CF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}</w:t>
      </w:r>
    </w:p>
    <w:p w14:paraId="3409952C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0AD62693">
          <v:rect id="_x0000_i1059" style="width:0;height:1.5pt" o:hralign="center" o:hrstd="t" o:hr="t" fillcolor="#a0a0a0" stroked="f"/>
        </w:pict>
      </w:r>
    </w:p>
    <w:p w14:paraId="6EAC8901" w14:textId="5E08DB94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33. Testing secured endpoints with Postman or MockMvc</w:t>
      </w:r>
    </w:p>
    <w:p w14:paraId="6C10EB43" w14:textId="77777777" w:rsidR="00997DC3" w:rsidRPr="00997DC3" w:rsidRDefault="00997DC3">
      <w:pPr>
        <w:numPr>
          <w:ilvl w:val="0"/>
          <w:numId w:val="20"/>
        </w:numPr>
        <w:rPr>
          <w:lang w:val="en-IN"/>
        </w:rPr>
      </w:pPr>
      <w:r w:rsidRPr="00997DC3">
        <w:rPr>
          <w:lang w:val="en-IN"/>
        </w:rPr>
        <w:t>Add Authorization: Bearer &lt;token&gt; header in Postman</w:t>
      </w:r>
    </w:p>
    <w:p w14:paraId="601E6BF0" w14:textId="77777777" w:rsidR="00997DC3" w:rsidRPr="00997DC3" w:rsidRDefault="00997DC3">
      <w:pPr>
        <w:numPr>
          <w:ilvl w:val="0"/>
          <w:numId w:val="20"/>
        </w:numPr>
        <w:rPr>
          <w:lang w:val="en-IN"/>
        </w:rPr>
      </w:pPr>
      <w:r w:rsidRPr="00997DC3">
        <w:rPr>
          <w:lang w:val="en-IN"/>
        </w:rPr>
        <w:t>In tests:</w:t>
      </w:r>
    </w:p>
    <w:p w14:paraId="529B53B2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mockMvc.perform(get("/api").header("Authorization", "Bearer token"))</w:t>
      </w:r>
    </w:p>
    <w:p w14:paraId="2BE6A231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 xml:space="preserve">       .andExpect(status().isOk());</w:t>
      </w:r>
    </w:p>
    <w:p w14:paraId="49E90173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pict w14:anchorId="549293AB">
          <v:rect id="_x0000_i1060" style="width:0;height:1.5pt" o:hralign="center" o:hrstd="t" o:hr="t" fillcolor="#a0a0a0" stroked="f"/>
        </w:pict>
      </w:r>
    </w:p>
    <w:p w14:paraId="0AE975D8" w14:textId="7E39919C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34. Demonstrate method-level security</w:t>
      </w:r>
    </w:p>
    <w:p w14:paraId="5C536167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@PreAuthorize("hasRole('ADMIN')")</w:t>
      </w:r>
    </w:p>
    <w:p w14:paraId="16385642" w14:textId="062EBC6F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public void deleteUser(Long id) { ... }</w:t>
      </w:r>
    </w:p>
    <w:p w14:paraId="0A51E052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@Secured("ROLE_USER")</w:t>
      </w:r>
    </w:p>
    <w:p w14:paraId="02176210" w14:textId="77777777" w:rsidR="00997DC3" w:rsidRPr="00997DC3" w:rsidRDefault="00997DC3" w:rsidP="00997DC3">
      <w:pPr>
        <w:rPr>
          <w:lang w:val="en-IN"/>
        </w:rPr>
      </w:pPr>
      <w:r w:rsidRPr="00997DC3">
        <w:rPr>
          <w:lang w:val="en-IN"/>
        </w:rPr>
        <w:t>public void viewProfile() { ... }</w:t>
      </w:r>
    </w:p>
    <w:p w14:paraId="5619C319" w14:textId="77777777" w:rsidR="00997DC3" w:rsidRPr="00997DC3" w:rsidRDefault="00000000" w:rsidP="00997DC3">
      <w:pPr>
        <w:rPr>
          <w:lang w:val="en-IN"/>
        </w:rPr>
      </w:pPr>
      <w:r>
        <w:rPr>
          <w:lang w:val="en-IN"/>
        </w:rPr>
        <w:lastRenderedPageBreak/>
        <w:pict w14:anchorId="1637DECA">
          <v:rect id="_x0000_i1061" style="width:0;height:1.5pt" o:hralign="center" o:hrstd="t" o:hr="t" fillcolor="#a0a0a0" stroked="f"/>
        </w:pict>
      </w:r>
    </w:p>
    <w:p w14:paraId="355E7445" w14:textId="50441CA1" w:rsidR="00997DC3" w:rsidRPr="00015FC2" w:rsidRDefault="00997DC3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997DC3">
        <w:rPr>
          <w:b/>
          <w:bCs/>
          <w:lang w:val="en-IN"/>
        </w:rPr>
        <w:t>35. Impact of @EnableWebSecurity and @EnableGlobalMethodSecurity</w:t>
      </w:r>
    </w:p>
    <w:p w14:paraId="039F51EA" w14:textId="77777777" w:rsidR="00997DC3" w:rsidRPr="00997DC3" w:rsidRDefault="00997DC3">
      <w:pPr>
        <w:numPr>
          <w:ilvl w:val="0"/>
          <w:numId w:val="21"/>
        </w:numPr>
        <w:rPr>
          <w:lang w:val="en-IN"/>
        </w:rPr>
      </w:pPr>
      <w:r w:rsidRPr="00997DC3">
        <w:rPr>
          <w:lang w:val="en-IN"/>
        </w:rPr>
        <w:t>@EnableWebSecurity: Enables Spring Security web configuration.</w:t>
      </w:r>
    </w:p>
    <w:p w14:paraId="70A3D1D3" w14:textId="16C1BAD2" w:rsidR="00C839B6" w:rsidRDefault="00997DC3">
      <w:pPr>
        <w:numPr>
          <w:ilvl w:val="0"/>
          <w:numId w:val="21"/>
        </w:numPr>
        <w:pBdr>
          <w:bottom w:val="single" w:sz="6" w:space="1" w:color="auto"/>
        </w:pBdr>
        <w:rPr>
          <w:lang w:val="en-IN"/>
        </w:rPr>
      </w:pPr>
      <w:r w:rsidRPr="00997DC3">
        <w:rPr>
          <w:lang w:val="en-IN"/>
        </w:rPr>
        <w:t>@EnableGlobalMethodSecurity: Enables method-level annotations like @PreAuthorize, @Secured.</w:t>
      </w:r>
    </w:p>
    <w:p w14:paraId="71030D87" w14:textId="77777777" w:rsidR="000B19B3" w:rsidRDefault="000B19B3" w:rsidP="001A3660">
      <w:pPr>
        <w:rPr>
          <w:b/>
          <w:bCs/>
          <w:lang w:val="en-IN"/>
        </w:rPr>
      </w:pPr>
    </w:p>
    <w:p w14:paraId="235A7509" w14:textId="77777777" w:rsidR="00400EEF" w:rsidRDefault="00400EEF" w:rsidP="001A3660">
      <w:pPr>
        <w:rPr>
          <w:b/>
          <w:bCs/>
          <w:lang w:val="en-IN"/>
        </w:rPr>
      </w:pPr>
    </w:p>
    <w:p w14:paraId="5F18B484" w14:textId="77777777" w:rsidR="00400EEF" w:rsidRDefault="00400EEF" w:rsidP="001A3660">
      <w:pPr>
        <w:rPr>
          <w:b/>
          <w:bCs/>
          <w:lang w:val="en-IN"/>
        </w:rPr>
      </w:pPr>
    </w:p>
    <w:p w14:paraId="042BEC48" w14:textId="77777777" w:rsidR="00400EEF" w:rsidRDefault="00400EEF" w:rsidP="001A3660">
      <w:pPr>
        <w:rPr>
          <w:b/>
          <w:bCs/>
          <w:lang w:val="en-IN"/>
        </w:rPr>
      </w:pPr>
    </w:p>
    <w:p w14:paraId="34D1A619" w14:textId="77777777" w:rsidR="00400EEF" w:rsidRDefault="00400EEF" w:rsidP="001A3660">
      <w:pPr>
        <w:rPr>
          <w:b/>
          <w:bCs/>
          <w:lang w:val="en-IN"/>
        </w:rPr>
      </w:pPr>
    </w:p>
    <w:p w14:paraId="7D7B653C" w14:textId="77777777" w:rsidR="00400EEF" w:rsidRDefault="00400EEF" w:rsidP="001A3660">
      <w:pPr>
        <w:rPr>
          <w:b/>
          <w:bCs/>
          <w:lang w:val="en-IN"/>
        </w:rPr>
      </w:pPr>
    </w:p>
    <w:p w14:paraId="309E9FD5" w14:textId="77777777" w:rsidR="00400EEF" w:rsidRDefault="00400EEF" w:rsidP="001A3660">
      <w:pPr>
        <w:rPr>
          <w:b/>
          <w:bCs/>
          <w:lang w:val="en-IN"/>
        </w:rPr>
      </w:pPr>
    </w:p>
    <w:p w14:paraId="0A85AB8D" w14:textId="4E6A40F0" w:rsidR="001A3660" w:rsidRPr="00015FC2" w:rsidRDefault="001A3660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0B19B3">
        <w:rPr>
          <w:b/>
          <w:bCs/>
          <w:lang w:val="en-IN"/>
        </w:rPr>
        <w:t>To implement JWT with Spring Security in a Spring Boot project.</w:t>
      </w:r>
    </w:p>
    <w:p w14:paraId="7C880F40" w14:textId="77777777" w:rsidR="000B19B3" w:rsidRPr="001A3660" w:rsidRDefault="000B19B3" w:rsidP="001A3660">
      <w:pPr>
        <w:rPr>
          <w:lang w:val="en-IN"/>
        </w:rPr>
      </w:pPr>
    </w:p>
    <w:p w14:paraId="54EAE749" w14:textId="7C28393A" w:rsidR="001A3660" w:rsidRPr="00400EEF" w:rsidRDefault="00400EEF" w:rsidP="00400EEF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rPr>
          <w:b/>
          <w:bCs/>
          <w:lang w:val="en-IN"/>
        </w:rPr>
        <w:t xml:space="preserve">        </w:t>
      </w:r>
      <w:r w:rsidR="001A3660" w:rsidRPr="001A3660">
        <w:rPr>
          <w:b/>
          <w:bCs/>
          <w:lang w:val="en-IN"/>
        </w:rPr>
        <w:t>Add dependencies:</w:t>
      </w:r>
    </w:p>
    <w:p w14:paraId="2933C2EA" w14:textId="77DE0CFA" w:rsidR="00400EEF" w:rsidRPr="00400EEF" w:rsidRDefault="001A3660">
      <w:pPr>
        <w:pStyle w:val="ListParagraph"/>
        <w:numPr>
          <w:ilvl w:val="0"/>
          <w:numId w:val="29"/>
        </w:numPr>
        <w:rPr>
          <w:lang w:val="en-IN"/>
        </w:rPr>
      </w:pPr>
      <w:r w:rsidRPr="001A3660">
        <w:rPr>
          <w:lang w:val="en-IN"/>
        </w:rPr>
        <w:t>Include spring-boot-starter-security and a JWT library like jjwt in your pom.xml.</w:t>
      </w:r>
    </w:p>
    <w:p w14:paraId="69017C5B" w14:textId="504D4F2B" w:rsidR="001A3660" w:rsidRPr="00400EEF" w:rsidRDefault="00400EEF" w:rsidP="00400EEF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rPr>
          <w:b/>
          <w:bCs/>
          <w:lang w:val="en-IN"/>
        </w:rPr>
        <w:t xml:space="preserve">        </w:t>
      </w:r>
      <w:r w:rsidR="001A3660" w:rsidRPr="001A3660">
        <w:rPr>
          <w:b/>
          <w:bCs/>
          <w:lang w:val="en-IN"/>
        </w:rPr>
        <w:t>Disable default login:</w:t>
      </w:r>
    </w:p>
    <w:p w14:paraId="75D7B894" w14:textId="37422BB9" w:rsidR="001A3660" w:rsidRPr="001A3660" w:rsidRDefault="001A3660">
      <w:pPr>
        <w:pStyle w:val="ListParagraph"/>
        <w:numPr>
          <w:ilvl w:val="0"/>
          <w:numId w:val="29"/>
        </w:numPr>
        <w:rPr>
          <w:lang w:val="en-IN"/>
        </w:rPr>
      </w:pPr>
      <w:r w:rsidRPr="001A3660">
        <w:rPr>
          <w:lang w:val="en-IN"/>
        </w:rPr>
        <w:t>We disable default formLogin or httpBasic and instead use a stateless JWT-based mechanism.</w:t>
      </w:r>
    </w:p>
    <w:p w14:paraId="6FD10391" w14:textId="2DAB194E" w:rsidR="001A3660" w:rsidRPr="00400EEF" w:rsidRDefault="00843041" w:rsidP="00400EEF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rPr>
          <w:b/>
          <w:bCs/>
          <w:lang w:val="en-IN"/>
        </w:rPr>
        <w:t xml:space="preserve">        </w:t>
      </w:r>
      <w:r w:rsidR="001A3660" w:rsidRPr="00400EEF">
        <w:rPr>
          <w:b/>
          <w:bCs/>
          <w:lang w:val="en-IN"/>
        </w:rPr>
        <w:t>Create an authentication endpoint:</w:t>
      </w:r>
    </w:p>
    <w:p w14:paraId="4082D0FB" w14:textId="15206964" w:rsidR="001A3660" w:rsidRPr="001A3660" w:rsidRDefault="001A3660">
      <w:pPr>
        <w:pStyle w:val="ListParagraph"/>
        <w:numPr>
          <w:ilvl w:val="0"/>
          <w:numId w:val="29"/>
        </w:numPr>
        <w:rPr>
          <w:lang w:val="en-IN"/>
        </w:rPr>
      </w:pPr>
      <w:r w:rsidRPr="001A3660">
        <w:rPr>
          <w:lang w:val="en-IN"/>
        </w:rPr>
        <w:t>We expose a /login or /authenticate endpoint where users send credentials.</w:t>
      </w:r>
    </w:p>
    <w:p w14:paraId="62135CB7" w14:textId="1777E84A" w:rsidR="001A3660" w:rsidRPr="001A3660" w:rsidRDefault="001A3660" w:rsidP="001A3660">
      <w:pPr>
        <w:rPr>
          <w:lang w:val="en-IN"/>
        </w:rPr>
      </w:pPr>
      <w:r w:rsidRPr="001A3660">
        <w:rPr>
          <w:lang w:val="en-IN"/>
        </w:rPr>
        <w:t>  If valid, we generate and return a JWT.</w:t>
      </w:r>
    </w:p>
    <w:p w14:paraId="1BD8C49B" w14:textId="6C62637B" w:rsidR="001A3660" w:rsidRPr="00843041" w:rsidRDefault="00843041" w:rsidP="00843041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t xml:space="preserve">        </w:t>
      </w:r>
      <w:r w:rsidR="001A3660" w:rsidRPr="001A3660">
        <w:rPr>
          <w:b/>
          <w:bCs/>
          <w:lang w:val="en-IN"/>
        </w:rPr>
        <w:t>Generate JWT tokens:</w:t>
      </w:r>
    </w:p>
    <w:p w14:paraId="6DFC5171" w14:textId="29F92EA8" w:rsidR="00843041" w:rsidRPr="00843041" w:rsidRDefault="001A3660">
      <w:pPr>
        <w:pStyle w:val="ListParagraph"/>
        <w:numPr>
          <w:ilvl w:val="0"/>
          <w:numId w:val="29"/>
        </w:numPr>
        <w:rPr>
          <w:lang w:val="en-IN"/>
        </w:rPr>
      </w:pPr>
      <w:r w:rsidRPr="001A3660">
        <w:rPr>
          <w:lang w:val="en-IN"/>
        </w:rPr>
        <w:t>We use a utility class to generate tokens using username, roles, and secret key.</w:t>
      </w:r>
    </w:p>
    <w:p w14:paraId="230B38AE" w14:textId="5581421A" w:rsidR="001A3660" w:rsidRPr="00843041" w:rsidRDefault="00843041" w:rsidP="00843041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t xml:space="preserve"> </w:t>
      </w:r>
      <w:r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  <w:t xml:space="preserve">       </w:t>
      </w:r>
      <w:r w:rsidR="001A3660" w:rsidRPr="001A3660">
        <w:rPr>
          <w:b/>
          <w:bCs/>
          <w:lang w:val="en-IN"/>
        </w:rPr>
        <w:t>Create a JWT filter:</w:t>
      </w:r>
    </w:p>
    <w:p w14:paraId="4126DE91" w14:textId="77FA79F7" w:rsidR="00843041" w:rsidRPr="00843041" w:rsidRDefault="001A3660">
      <w:pPr>
        <w:pStyle w:val="ListParagraph"/>
        <w:numPr>
          <w:ilvl w:val="0"/>
          <w:numId w:val="29"/>
        </w:numPr>
        <w:rPr>
          <w:lang w:val="en-IN"/>
        </w:rPr>
      </w:pPr>
      <w:r w:rsidRPr="001A3660">
        <w:rPr>
          <w:lang w:val="en-IN"/>
        </w:rPr>
        <w:t>A custom filter intercepts incoming requests, validates the JWT, and sets authentication in the context.</w:t>
      </w:r>
    </w:p>
    <w:p w14:paraId="414037F1" w14:textId="48B7D413" w:rsidR="001A3660" w:rsidRPr="00843041" w:rsidRDefault="00843041" w:rsidP="00843041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>
        <w:lastRenderedPageBreak/>
        <w:t xml:space="preserve">        </w:t>
      </w:r>
      <w:r w:rsidR="001A3660" w:rsidRPr="001A3660">
        <w:rPr>
          <w:b/>
          <w:bCs/>
          <w:lang w:val="en-IN"/>
        </w:rPr>
        <w:t>Secure endpoints:</w:t>
      </w:r>
    </w:p>
    <w:p w14:paraId="3ED87FD8" w14:textId="73F238F7" w:rsidR="00CC4506" w:rsidRPr="00712A9B" w:rsidRDefault="001A3660">
      <w:pPr>
        <w:pStyle w:val="ListParagraph"/>
        <w:numPr>
          <w:ilvl w:val="0"/>
          <w:numId w:val="29"/>
        </w:numPr>
        <w:rPr>
          <w:lang w:val="en-IN"/>
        </w:rPr>
      </w:pPr>
      <w:r w:rsidRPr="001A3660">
        <w:rPr>
          <w:lang w:val="en-IN"/>
        </w:rPr>
        <w:t>We use SecurityFilterChain or configure(HttpSecurity) to allow public access to /authenticate and secure other endpoints.</w:t>
      </w:r>
    </w:p>
    <w:p w14:paraId="3F2881CF" w14:textId="2177C68A" w:rsidR="00CC4506" w:rsidRDefault="001A3660" w:rsidP="00CC4506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</w:t>
      </w:r>
    </w:p>
    <w:p w14:paraId="1008AABC" w14:textId="481A0E3A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1. What is JWT?</w:t>
      </w:r>
    </w:p>
    <w:p w14:paraId="378A9B2E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JWT (JSON Web Token) is a compact, URL-safe token used for </w:t>
      </w:r>
      <w:r w:rsidRPr="003F27FC">
        <w:rPr>
          <w:b/>
          <w:bCs/>
          <w:sz w:val="20"/>
          <w:szCs w:val="20"/>
        </w:rPr>
        <w:t>stateless authentication</w:t>
      </w:r>
      <w:r w:rsidRPr="003F27FC">
        <w:rPr>
          <w:sz w:val="20"/>
          <w:szCs w:val="20"/>
        </w:rPr>
        <w:t>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It allows secure transmission of information between parties as a JSON object.</w:t>
      </w:r>
    </w:p>
    <w:p w14:paraId="5B7005FB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4EE9DC91">
          <v:rect id="_x0000_i1062" style="width:0;height:1.5pt" o:hralign="center" o:hrstd="t" o:hr="t" fillcolor="#a0a0a0" stroked="f"/>
        </w:pict>
      </w:r>
    </w:p>
    <w:p w14:paraId="73A258F4" w14:textId="2A666B14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2. What are the main parts of a JWT?</w:t>
      </w:r>
    </w:p>
    <w:p w14:paraId="363B82A0" w14:textId="77777777" w:rsidR="00CC4506" w:rsidRPr="003F27FC" w:rsidRDefault="00CC4506">
      <w:pPr>
        <w:numPr>
          <w:ilvl w:val="0"/>
          <w:numId w:val="23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Header</w:t>
      </w:r>
      <w:r w:rsidRPr="003F27FC">
        <w:rPr>
          <w:sz w:val="20"/>
          <w:szCs w:val="20"/>
        </w:rPr>
        <w:t xml:space="preserve">, </w:t>
      </w:r>
      <w:r w:rsidRPr="003F27FC">
        <w:rPr>
          <w:b/>
          <w:bCs/>
          <w:sz w:val="20"/>
          <w:szCs w:val="20"/>
        </w:rPr>
        <w:t>Payload</w:t>
      </w:r>
      <w:r w:rsidRPr="003F27FC">
        <w:rPr>
          <w:sz w:val="20"/>
          <w:szCs w:val="20"/>
        </w:rPr>
        <w:t xml:space="preserve">, </w:t>
      </w:r>
      <w:r w:rsidRPr="003F27FC">
        <w:rPr>
          <w:b/>
          <w:bCs/>
          <w:sz w:val="20"/>
          <w:szCs w:val="20"/>
        </w:rPr>
        <w:t>Signature</w:t>
      </w:r>
      <w:r w:rsidRPr="003F27FC">
        <w:rPr>
          <w:sz w:val="20"/>
          <w:szCs w:val="20"/>
        </w:rPr>
        <w:t>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JWT = Header + Payload + Signature, separated by dots (.).</w:t>
      </w:r>
    </w:p>
    <w:p w14:paraId="240F02E0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7CBF92CB">
          <v:rect id="_x0000_i1063" style="width:0;height:1.5pt" o:hralign="center" o:hrstd="t" o:hr="t" fillcolor="#a0a0a0" stroked="f"/>
        </w:pict>
      </w:r>
    </w:p>
    <w:p w14:paraId="6EEE218A" w14:textId="2C878928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3. How does JWT authentication work?</w:t>
      </w:r>
    </w:p>
    <w:p w14:paraId="4089A6FD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>User logs in → Server generates token → Client sends token in Authorization header → Server validates token.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The server authenticates the user on each request by validating the JWT.</w:t>
      </w:r>
    </w:p>
    <w:p w14:paraId="7BD81B7D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5C6F7A11">
          <v:rect id="_x0000_i1064" style="width:0;height:1.5pt" o:hralign="center" o:hrstd="t" o:hr="t" fillcolor="#a0a0a0" stroked="f"/>
        </w:pict>
      </w:r>
    </w:p>
    <w:p w14:paraId="2CA3739C" w14:textId="1B62732D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4. Where is JWT stored?</w:t>
      </w:r>
    </w:p>
    <w:p w14:paraId="1597026A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Usually on the </w:t>
      </w:r>
      <w:r w:rsidRPr="003F27FC">
        <w:rPr>
          <w:b/>
          <w:bCs/>
          <w:sz w:val="20"/>
          <w:szCs w:val="20"/>
        </w:rPr>
        <w:t>client-side</w:t>
      </w:r>
      <w:r w:rsidRPr="003F27FC">
        <w:rPr>
          <w:sz w:val="20"/>
          <w:szCs w:val="20"/>
        </w:rPr>
        <w:t xml:space="preserve">, e.g., </w:t>
      </w:r>
      <w:r w:rsidRPr="003F27FC">
        <w:rPr>
          <w:b/>
          <w:bCs/>
          <w:sz w:val="20"/>
          <w:szCs w:val="20"/>
        </w:rPr>
        <w:t>LocalStorage</w:t>
      </w:r>
      <w:r w:rsidRPr="003F27FC">
        <w:rPr>
          <w:sz w:val="20"/>
          <w:szCs w:val="20"/>
        </w:rPr>
        <w:t xml:space="preserve">, </w:t>
      </w:r>
      <w:r w:rsidRPr="003F27FC">
        <w:rPr>
          <w:b/>
          <w:bCs/>
          <w:sz w:val="20"/>
          <w:szCs w:val="20"/>
        </w:rPr>
        <w:t>SessionStorage</w:t>
      </w:r>
      <w:r w:rsidRPr="003F27FC">
        <w:rPr>
          <w:sz w:val="20"/>
          <w:szCs w:val="20"/>
        </w:rPr>
        <w:t xml:space="preserve">, or </w:t>
      </w:r>
      <w:r w:rsidRPr="003F27FC">
        <w:rPr>
          <w:b/>
          <w:bCs/>
          <w:sz w:val="20"/>
          <w:szCs w:val="20"/>
        </w:rPr>
        <w:t>HTTP-only cookies</w:t>
      </w:r>
      <w:r w:rsidRPr="003F27FC">
        <w:rPr>
          <w:sz w:val="20"/>
          <w:szCs w:val="20"/>
        </w:rPr>
        <w:t>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JWTs are stored client-side and sent with each protected request.</w:t>
      </w:r>
    </w:p>
    <w:p w14:paraId="5D444EB5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3BAAD5FD">
          <v:rect id="_x0000_i1065" style="width:0;height:1.5pt" o:hralign="center" o:hrstd="t" o:hr="t" fillcolor="#a0a0a0" stroked="f"/>
        </w:pict>
      </w:r>
    </w:p>
    <w:p w14:paraId="208C6A6B" w14:textId="6786CC4B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5. What are claims in JWT?</w:t>
      </w:r>
    </w:p>
    <w:p w14:paraId="45DB5D98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Claims are pieces of information in the </w:t>
      </w:r>
      <w:r w:rsidRPr="003F27FC">
        <w:rPr>
          <w:b/>
          <w:bCs/>
          <w:sz w:val="20"/>
          <w:szCs w:val="20"/>
        </w:rPr>
        <w:t>payload</w:t>
      </w:r>
      <w:r w:rsidRPr="003F27FC">
        <w:rPr>
          <w:sz w:val="20"/>
          <w:szCs w:val="20"/>
        </w:rPr>
        <w:t>, like sub, exp, role, userId.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Claims describe token metadata like issuer, expiry, and user details.</w:t>
      </w:r>
    </w:p>
    <w:p w14:paraId="0BA25814" w14:textId="77777777" w:rsidR="00CC4506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23E00F66">
          <v:rect id="_x0000_i1066" style="width:0;height:1.5pt" o:hralign="center" o:hrstd="t" o:hr="t" fillcolor="#a0a0a0" stroked="f"/>
        </w:pict>
      </w:r>
    </w:p>
    <w:p w14:paraId="6E19B228" w14:textId="77777777" w:rsidR="00CC4506" w:rsidRPr="003F27FC" w:rsidRDefault="00CC4506" w:rsidP="00CC4506">
      <w:pPr>
        <w:rPr>
          <w:sz w:val="20"/>
          <w:szCs w:val="20"/>
        </w:rPr>
      </w:pPr>
    </w:p>
    <w:p w14:paraId="6AD49FE4" w14:textId="77777777" w:rsidR="00CC4506" w:rsidRPr="003F27FC" w:rsidRDefault="00CC4506" w:rsidP="00CC4506">
      <w:pPr>
        <w:rPr>
          <w:b/>
          <w:bCs/>
          <w:sz w:val="20"/>
          <w:szCs w:val="20"/>
        </w:rPr>
      </w:pPr>
      <w:r w:rsidRPr="003F27F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F27FC">
        <w:rPr>
          <w:b/>
          <w:bCs/>
          <w:sz w:val="20"/>
          <w:szCs w:val="20"/>
        </w:rPr>
        <w:t xml:space="preserve"> Intermediate Questions</w:t>
      </w:r>
    </w:p>
    <w:p w14:paraId="7A06D54D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65BB7047">
          <v:rect id="_x0000_i1067" style="width:0;height:1.5pt" o:hralign="center" o:hrstd="t" o:hr="t" fillcolor="#a0a0a0" stroked="f"/>
        </w:pict>
      </w:r>
    </w:p>
    <w:p w14:paraId="7331E554" w14:textId="22970FDB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lastRenderedPageBreak/>
        <w:t>6. How do you validate a JWT token?</w:t>
      </w:r>
    </w:p>
    <w:p w14:paraId="5C37B92E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Check the </w:t>
      </w:r>
      <w:r w:rsidRPr="003F27FC">
        <w:rPr>
          <w:b/>
          <w:bCs/>
          <w:sz w:val="20"/>
          <w:szCs w:val="20"/>
        </w:rPr>
        <w:t>signature</w:t>
      </w:r>
      <w:r w:rsidRPr="003F27FC">
        <w:rPr>
          <w:sz w:val="20"/>
          <w:szCs w:val="20"/>
        </w:rPr>
        <w:t xml:space="preserve">, </w:t>
      </w:r>
      <w:r w:rsidRPr="003F27FC">
        <w:rPr>
          <w:b/>
          <w:bCs/>
          <w:sz w:val="20"/>
          <w:szCs w:val="20"/>
        </w:rPr>
        <w:t>expiration</w:t>
      </w:r>
      <w:r w:rsidRPr="003F27FC">
        <w:rPr>
          <w:sz w:val="20"/>
          <w:szCs w:val="20"/>
        </w:rPr>
        <w:t xml:space="preserve">, and </w:t>
      </w:r>
      <w:r w:rsidRPr="003F27FC">
        <w:rPr>
          <w:b/>
          <w:bCs/>
          <w:sz w:val="20"/>
          <w:szCs w:val="20"/>
        </w:rPr>
        <w:t>claims</w:t>
      </w:r>
      <w:r w:rsidRPr="003F27FC">
        <w:rPr>
          <w:sz w:val="20"/>
          <w:szCs w:val="20"/>
        </w:rPr>
        <w:t xml:space="preserve"> using the server's secret or public key.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A JWT is valid if it’s signed correctly and not expired.</w:t>
      </w:r>
    </w:p>
    <w:p w14:paraId="60C808AE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62CF44C8">
          <v:rect id="_x0000_i1068" style="width:0;height:1.5pt" o:hralign="center" o:hrstd="t" o:hr="t" fillcolor="#a0a0a0" stroked="f"/>
        </w:pict>
      </w:r>
    </w:p>
    <w:p w14:paraId="7501D56C" w14:textId="126F9F6C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7. How do you secure JWT?</w:t>
      </w:r>
    </w:p>
    <w:p w14:paraId="626584BF" w14:textId="77777777" w:rsidR="00CC4506" w:rsidRPr="003F27FC" w:rsidRDefault="00CC4506">
      <w:pPr>
        <w:numPr>
          <w:ilvl w:val="0"/>
          <w:numId w:val="24"/>
        </w:numPr>
        <w:spacing w:after="160" w:line="259" w:lineRule="auto"/>
        <w:rPr>
          <w:sz w:val="20"/>
          <w:szCs w:val="20"/>
        </w:rPr>
      </w:pPr>
      <w:r w:rsidRPr="003F27FC">
        <w:rPr>
          <w:sz w:val="20"/>
          <w:szCs w:val="20"/>
        </w:rPr>
        <w:t>Use HTTPS</w:t>
      </w:r>
    </w:p>
    <w:p w14:paraId="6BA27E9B" w14:textId="77777777" w:rsidR="00CC4506" w:rsidRPr="003F27FC" w:rsidRDefault="00CC4506">
      <w:pPr>
        <w:numPr>
          <w:ilvl w:val="0"/>
          <w:numId w:val="24"/>
        </w:numPr>
        <w:spacing w:after="160" w:line="259" w:lineRule="auto"/>
        <w:rPr>
          <w:sz w:val="20"/>
          <w:szCs w:val="20"/>
        </w:rPr>
      </w:pPr>
      <w:r w:rsidRPr="003F27FC">
        <w:rPr>
          <w:sz w:val="20"/>
          <w:szCs w:val="20"/>
        </w:rPr>
        <w:t>Sign with strong secret</w:t>
      </w:r>
    </w:p>
    <w:p w14:paraId="53DFFDBD" w14:textId="77777777" w:rsidR="00CC4506" w:rsidRPr="003F27FC" w:rsidRDefault="00CC4506">
      <w:pPr>
        <w:numPr>
          <w:ilvl w:val="0"/>
          <w:numId w:val="24"/>
        </w:numPr>
        <w:spacing w:after="160" w:line="259" w:lineRule="auto"/>
        <w:rPr>
          <w:sz w:val="20"/>
          <w:szCs w:val="20"/>
        </w:rPr>
      </w:pPr>
      <w:r w:rsidRPr="003F27FC">
        <w:rPr>
          <w:sz w:val="20"/>
          <w:szCs w:val="20"/>
        </w:rPr>
        <w:t>Set short expiry</w:t>
      </w:r>
    </w:p>
    <w:p w14:paraId="53161832" w14:textId="77777777" w:rsidR="00CC4506" w:rsidRPr="003F27FC" w:rsidRDefault="00CC4506">
      <w:pPr>
        <w:numPr>
          <w:ilvl w:val="0"/>
          <w:numId w:val="24"/>
        </w:numPr>
        <w:spacing w:after="160" w:line="259" w:lineRule="auto"/>
        <w:rPr>
          <w:sz w:val="20"/>
          <w:szCs w:val="20"/>
        </w:rPr>
      </w:pPr>
      <w:r w:rsidRPr="003F27FC">
        <w:rPr>
          <w:sz w:val="20"/>
          <w:szCs w:val="20"/>
        </w:rPr>
        <w:t>Store refresh token securely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Security comes from strong keys, short expiration, and proper transport.</w:t>
      </w:r>
    </w:p>
    <w:p w14:paraId="11AB1C85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448EA990">
          <v:rect id="_x0000_i1069" style="width:0;height:1.5pt" o:hralign="center" o:hrstd="t" o:hr="t" fillcolor="#a0a0a0" stroked="f"/>
        </w:pict>
      </w:r>
    </w:p>
    <w:p w14:paraId="6C71D26F" w14:textId="6D1BC213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8. What is the difference between Access Token and Refresh Token?</w:t>
      </w:r>
    </w:p>
    <w:p w14:paraId="65A2EE66" w14:textId="77777777" w:rsidR="00CC4506" w:rsidRPr="003F27FC" w:rsidRDefault="00CC4506">
      <w:pPr>
        <w:numPr>
          <w:ilvl w:val="0"/>
          <w:numId w:val="25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Access Token:</w:t>
      </w:r>
      <w:r w:rsidRPr="003F27FC">
        <w:rPr>
          <w:sz w:val="20"/>
          <w:szCs w:val="20"/>
        </w:rPr>
        <w:t xml:space="preserve"> Short-lived, used for accessing APIs</w:t>
      </w:r>
    </w:p>
    <w:p w14:paraId="36A0A57C" w14:textId="77777777" w:rsidR="00CC4506" w:rsidRPr="003F27FC" w:rsidRDefault="00CC4506">
      <w:pPr>
        <w:numPr>
          <w:ilvl w:val="0"/>
          <w:numId w:val="25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Refresh Token:</w:t>
      </w:r>
      <w:r w:rsidRPr="003F27FC">
        <w:rPr>
          <w:sz w:val="20"/>
          <w:szCs w:val="20"/>
        </w:rPr>
        <w:t xml:space="preserve"> Long-lived, used to generate new access tokens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Access tokens authenticate requests; refresh tokens renew them.</w:t>
      </w:r>
    </w:p>
    <w:p w14:paraId="4BF94523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300BCB49">
          <v:rect id="_x0000_i1070" style="width:0;height:1.5pt" o:hralign="center" o:hrstd="t" o:hr="t" fillcolor="#a0a0a0" stroked="f"/>
        </w:pict>
      </w:r>
    </w:p>
    <w:p w14:paraId="34DE274F" w14:textId="70B3975E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9. Can JWT be tampered with?</w:t>
      </w:r>
    </w:p>
    <w:p w14:paraId="4996C223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Yes, unless </w:t>
      </w:r>
      <w:r w:rsidRPr="003F27FC">
        <w:rPr>
          <w:b/>
          <w:bCs/>
          <w:sz w:val="20"/>
          <w:szCs w:val="20"/>
        </w:rPr>
        <w:t>properly signed</w:t>
      </w:r>
      <w:r w:rsidRPr="003F27FC">
        <w:rPr>
          <w:sz w:val="20"/>
          <w:szCs w:val="20"/>
        </w:rPr>
        <w:t>, it can be forged.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Signature verification ensures token integrity and authenticity.</w:t>
      </w:r>
    </w:p>
    <w:p w14:paraId="37A29AA6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4F827E6B">
          <v:rect id="_x0000_i1071" style="width:0;height:1.5pt" o:hralign="center" o:hrstd="t" o:hr="t" fillcolor="#a0a0a0" stroked="f"/>
        </w:pict>
      </w:r>
    </w:p>
    <w:p w14:paraId="7413954A" w14:textId="5E5EC28D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10. What are the common algorithms used to sign JWTs?</w:t>
      </w:r>
    </w:p>
    <w:p w14:paraId="2E53208F" w14:textId="77777777" w:rsidR="00CC4506" w:rsidRPr="003F27FC" w:rsidRDefault="00CC4506">
      <w:pPr>
        <w:numPr>
          <w:ilvl w:val="0"/>
          <w:numId w:val="26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HS256</w:t>
      </w:r>
      <w:r w:rsidRPr="003F27FC">
        <w:rPr>
          <w:sz w:val="20"/>
          <w:szCs w:val="20"/>
        </w:rPr>
        <w:t xml:space="preserve"> (symmetric)</w:t>
      </w:r>
    </w:p>
    <w:p w14:paraId="4614DE59" w14:textId="77777777" w:rsidR="00CC4506" w:rsidRPr="003F27FC" w:rsidRDefault="00CC4506">
      <w:pPr>
        <w:numPr>
          <w:ilvl w:val="0"/>
          <w:numId w:val="26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RS256</w:t>
      </w:r>
      <w:r w:rsidRPr="003F27FC">
        <w:rPr>
          <w:sz w:val="20"/>
          <w:szCs w:val="20"/>
        </w:rPr>
        <w:t xml:space="preserve"> (asymmetric)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HS256 uses the same key; RS256 uses private/public key pair.</w:t>
      </w:r>
    </w:p>
    <w:p w14:paraId="29A2D25A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5C38B2F9">
          <v:rect id="_x0000_i1072" style="width:0;height:1.5pt" o:hralign="center" o:hrstd="t" o:hr="t" fillcolor="#a0a0a0" stroked="f"/>
        </w:pict>
      </w:r>
    </w:p>
    <w:p w14:paraId="666C8E40" w14:textId="77777777" w:rsidR="00CC4506" w:rsidRPr="003F27FC" w:rsidRDefault="00CC4506" w:rsidP="00CC4506">
      <w:pPr>
        <w:rPr>
          <w:b/>
          <w:bCs/>
          <w:sz w:val="20"/>
          <w:szCs w:val="20"/>
        </w:rPr>
      </w:pPr>
      <w:r w:rsidRPr="003F27F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F27FC">
        <w:rPr>
          <w:b/>
          <w:bCs/>
          <w:sz w:val="20"/>
          <w:szCs w:val="20"/>
        </w:rPr>
        <w:t xml:space="preserve"> Advanced Questions</w:t>
      </w:r>
    </w:p>
    <w:p w14:paraId="6D9A18FF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0636EE13">
          <v:rect id="_x0000_i1073" style="width:0;height:1.5pt" o:hralign="center" o:hrstd="t" o:hr="t" fillcolor="#a0a0a0" stroked="f"/>
        </w:pict>
      </w:r>
    </w:p>
    <w:p w14:paraId="4BBDD01E" w14:textId="256F7E5A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11. How is JWT integrated with Spring Security?</w:t>
      </w:r>
    </w:p>
    <w:p w14:paraId="4BE5F4E0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By creating a </w:t>
      </w:r>
      <w:r w:rsidRPr="003F27FC">
        <w:rPr>
          <w:b/>
          <w:bCs/>
          <w:sz w:val="20"/>
          <w:szCs w:val="20"/>
        </w:rPr>
        <w:t>custom filter</w:t>
      </w:r>
      <w:r w:rsidRPr="003F27FC">
        <w:rPr>
          <w:sz w:val="20"/>
          <w:szCs w:val="20"/>
        </w:rPr>
        <w:t xml:space="preserve"> that intercepts requests, validates the token, and sets the authentication context.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JWT is added via a filter before the UsernamePasswordAuthenticationFilter.</w:t>
      </w:r>
    </w:p>
    <w:p w14:paraId="4FF01761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04580CCC">
          <v:rect id="_x0000_i1074" style="width:0;height:1.5pt" o:hralign="center" o:hrstd="t" o:hr="t" fillcolor="#a0a0a0" stroked="f"/>
        </w:pict>
      </w:r>
    </w:p>
    <w:p w14:paraId="48BDD48E" w14:textId="3D8AE2CB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12. How do microservices validate JWT tokens?</w:t>
      </w:r>
    </w:p>
    <w:p w14:paraId="35903024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Each microservice </w:t>
      </w:r>
      <w:r w:rsidRPr="003F27FC">
        <w:rPr>
          <w:b/>
          <w:bCs/>
          <w:sz w:val="20"/>
          <w:szCs w:val="20"/>
        </w:rPr>
        <w:t>validates</w:t>
      </w:r>
      <w:r w:rsidRPr="003F27FC">
        <w:rPr>
          <w:sz w:val="20"/>
          <w:szCs w:val="20"/>
        </w:rPr>
        <w:t xml:space="preserve"> the token using a </w:t>
      </w:r>
      <w:r w:rsidRPr="003F27FC">
        <w:rPr>
          <w:b/>
          <w:bCs/>
          <w:sz w:val="20"/>
          <w:szCs w:val="20"/>
        </w:rPr>
        <w:t>shared secret</w:t>
      </w:r>
      <w:r w:rsidRPr="003F27FC">
        <w:rPr>
          <w:sz w:val="20"/>
          <w:szCs w:val="20"/>
        </w:rPr>
        <w:t xml:space="preserve"> or </w:t>
      </w:r>
      <w:r w:rsidRPr="003F27FC">
        <w:rPr>
          <w:b/>
          <w:bCs/>
          <w:sz w:val="20"/>
          <w:szCs w:val="20"/>
        </w:rPr>
        <w:t>public key</w:t>
      </w:r>
      <w:r w:rsidRPr="003F27FC">
        <w:rPr>
          <w:sz w:val="20"/>
          <w:szCs w:val="20"/>
        </w:rPr>
        <w:t>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JWT allows decentralized authentication across services.</w:t>
      </w:r>
    </w:p>
    <w:p w14:paraId="7793A5C6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40EFA2EF">
          <v:rect id="_x0000_i1075" style="width:0;height:1.5pt" o:hralign="center" o:hrstd="t" o:hr="t" fillcolor="#a0a0a0" stroked="f"/>
        </w:pict>
      </w:r>
    </w:p>
    <w:p w14:paraId="764B8ED1" w14:textId="0BF7B966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13. Can JWT be revoked?</w:t>
      </w:r>
    </w:p>
    <w:p w14:paraId="4BB2EBB9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JWT is stateless, so revocation must be implemented manually.</w:t>
      </w:r>
    </w:p>
    <w:p w14:paraId="2A0A0587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444A86D6">
          <v:rect id="_x0000_i1076" style="width:0;height:1.5pt" o:hralign="center" o:hrstd="t" o:hr="t" fillcolor="#a0a0a0" stroked="f"/>
        </w:pict>
      </w:r>
    </w:p>
    <w:p w14:paraId="5D82E668" w14:textId="6B456C5E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14. How do you handle expired JWT tokens?</w:t>
      </w:r>
    </w:p>
    <w:p w14:paraId="01CDFFDF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Use a </w:t>
      </w:r>
      <w:r w:rsidRPr="003F27FC">
        <w:rPr>
          <w:b/>
          <w:bCs/>
          <w:sz w:val="20"/>
          <w:szCs w:val="20"/>
        </w:rPr>
        <w:t>refresh token</w:t>
      </w:r>
      <w:r w:rsidRPr="003F27FC">
        <w:rPr>
          <w:sz w:val="20"/>
          <w:szCs w:val="20"/>
        </w:rPr>
        <w:t xml:space="preserve"> mechanism to reissue access tokens.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Expired access tokens require a refresh token to get a new one.</w:t>
      </w:r>
    </w:p>
    <w:p w14:paraId="56DDCA8D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7A239BAD">
          <v:rect id="_x0000_i1077" style="width:0;height:1.5pt" o:hralign="center" o:hrstd="t" o:hr="t" fillcolor="#a0a0a0" stroked="f"/>
        </w:pict>
      </w:r>
    </w:p>
    <w:p w14:paraId="15B07A70" w14:textId="71DFC8A5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15. What’s the difference between symmetric and asymmetric JWT signing?</w:t>
      </w:r>
    </w:p>
    <w:p w14:paraId="2E55E4CB" w14:textId="77777777" w:rsidR="00CC4506" w:rsidRPr="003F27FC" w:rsidRDefault="00CC4506">
      <w:pPr>
        <w:numPr>
          <w:ilvl w:val="0"/>
          <w:numId w:val="27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Symmetric (HS256):</w:t>
      </w:r>
      <w:r w:rsidRPr="003F27FC">
        <w:rPr>
          <w:sz w:val="20"/>
          <w:szCs w:val="20"/>
        </w:rPr>
        <w:t xml:space="preserve"> Same key signs and verifies</w:t>
      </w:r>
    </w:p>
    <w:p w14:paraId="30370BE0" w14:textId="77777777" w:rsidR="00CC4506" w:rsidRPr="003F27FC" w:rsidRDefault="00CC4506">
      <w:pPr>
        <w:numPr>
          <w:ilvl w:val="0"/>
          <w:numId w:val="27"/>
        </w:numPr>
        <w:spacing w:after="160" w:line="259" w:lineRule="auto"/>
        <w:rPr>
          <w:sz w:val="20"/>
          <w:szCs w:val="20"/>
        </w:rPr>
      </w:pPr>
      <w:r w:rsidRPr="003F27FC">
        <w:rPr>
          <w:b/>
          <w:bCs/>
          <w:sz w:val="20"/>
          <w:szCs w:val="20"/>
        </w:rPr>
        <w:t>Asymmetric (RS256):</w:t>
      </w:r>
      <w:r w:rsidRPr="003F27FC">
        <w:rPr>
          <w:sz w:val="20"/>
          <w:szCs w:val="20"/>
        </w:rPr>
        <w:t xml:space="preserve"> Private key signs, public key verifies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Asymmetric is more secure for distributed systems.</w:t>
      </w:r>
    </w:p>
    <w:p w14:paraId="4ACF58D5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4318372E">
          <v:rect id="_x0000_i1078" style="width:0;height:1.5pt" o:hralign="center" o:hrstd="t" o:hr="t" fillcolor="#a0a0a0" stroked="f"/>
        </w:pict>
      </w:r>
    </w:p>
    <w:p w14:paraId="0F8FAFA9" w14:textId="77777777" w:rsidR="00CC4506" w:rsidRPr="003F27FC" w:rsidRDefault="00CC4506" w:rsidP="00CC4506">
      <w:pPr>
        <w:rPr>
          <w:b/>
          <w:bCs/>
          <w:sz w:val="20"/>
          <w:szCs w:val="20"/>
        </w:rPr>
      </w:pPr>
      <w:r w:rsidRPr="003F27F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F27FC">
        <w:rPr>
          <w:b/>
          <w:bCs/>
          <w:sz w:val="20"/>
          <w:szCs w:val="20"/>
        </w:rPr>
        <w:t xml:space="preserve"> Bonus: Spring Boot Integration Questions</w:t>
      </w:r>
    </w:p>
    <w:p w14:paraId="1652966D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1309B8F4">
          <v:rect id="_x0000_i1079" style="width:0;height:1.5pt" o:hralign="center" o:hrstd="t" o:hr="t" fillcolor="#a0a0a0" stroked="f"/>
        </w:pict>
      </w:r>
    </w:p>
    <w:p w14:paraId="796197A1" w14:textId="6FC18E01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16. How do you create JWT in Spring Boot?</w:t>
      </w:r>
    </w:p>
    <w:p w14:paraId="3002F8FF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>Use a library like io.jsonwebtoken (JJWT) to generate tokens after login.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Create JWTs using a secret key and user details on successful authentication.</w:t>
      </w:r>
    </w:p>
    <w:p w14:paraId="7D170BB3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770928ED">
          <v:rect id="_x0000_i1080" style="width:0;height:1.5pt" o:hralign="center" o:hrstd="t" o:hr="t" fillcolor="#a0a0a0" stroked="f"/>
        </w:pict>
      </w:r>
    </w:p>
    <w:p w14:paraId="7828D3A6" w14:textId="20A200BA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17. How do you extract claims from a JWT in Spring Boot?</w:t>
      </w:r>
    </w:p>
    <w:p w14:paraId="514C90CC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>Use Jwts.parser().setSigningKey().parseClaimsJws(token).getBody()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Claims like username and roles are extracted from the token payload.</w:t>
      </w:r>
    </w:p>
    <w:p w14:paraId="015BC7F1" w14:textId="77777777" w:rsidR="00CC4506" w:rsidRPr="003F27FC" w:rsidRDefault="00000000" w:rsidP="00CC4506">
      <w:pPr>
        <w:rPr>
          <w:sz w:val="20"/>
          <w:szCs w:val="20"/>
        </w:rPr>
      </w:pPr>
      <w:r>
        <w:rPr>
          <w:sz w:val="20"/>
          <w:szCs w:val="20"/>
        </w:rPr>
        <w:pict w14:anchorId="35740675">
          <v:rect id="_x0000_i1081" style="width:0;height:1.5pt" o:hralign="center" o:hrstd="t" o:hr="t" fillcolor="#a0a0a0" stroked="f"/>
        </w:pict>
      </w:r>
    </w:p>
    <w:p w14:paraId="39121642" w14:textId="6592CF4D" w:rsidR="00CC4506" w:rsidRPr="00015FC2" w:rsidRDefault="00CC4506" w:rsidP="00015FC2">
      <w:pPr>
        <w:keepNext/>
        <w:keepLines/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3F27FC">
        <w:rPr>
          <w:b/>
          <w:bCs/>
          <w:sz w:val="20"/>
          <w:szCs w:val="20"/>
        </w:rPr>
        <w:t>18. How to test JWT-protected APIs?</w:t>
      </w:r>
    </w:p>
    <w:p w14:paraId="05ECB42E" w14:textId="77777777" w:rsidR="00CC4506" w:rsidRPr="003F27FC" w:rsidRDefault="00CC4506" w:rsidP="00CC4506">
      <w:pPr>
        <w:rPr>
          <w:sz w:val="20"/>
          <w:szCs w:val="20"/>
        </w:rPr>
      </w:pPr>
      <w:r w:rsidRPr="003F27FC">
        <w:rPr>
          <w:sz w:val="20"/>
          <w:szCs w:val="20"/>
        </w:rPr>
        <w:t xml:space="preserve">Use </w:t>
      </w:r>
      <w:r w:rsidRPr="003F27FC">
        <w:rPr>
          <w:b/>
          <w:bCs/>
          <w:sz w:val="20"/>
          <w:szCs w:val="20"/>
        </w:rPr>
        <w:t>Postman</w:t>
      </w:r>
      <w:r w:rsidRPr="003F27FC">
        <w:rPr>
          <w:sz w:val="20"/>
          <w:szCs w:val="20"/>
        </w:rPr>
        <w:t xml:space="preserve"> or </w:t>
      </w:r>
      <w:r w:rsidRPr="003F27FC">
        <w:rPr>
          <w:b/>
          <w:bCs/>
          <w:sz w:val="20"/>
          <w:szCs w:val="20"/>
        </w:rPr>
        <w:t>JUnit + MockMvc</w:t>
      </w:r>
      <w:r w:rsidRPr="003F27FC">
        <w:rPr>
          <w:sz w:val="20"/>
          <w:szCs w:val="20"/>
        </w:rPr>
        <w:t xml:space="preserve"> with a valid token in the Authorization header.</w:t>
      </w:r>
      <w:r w:rsidRPr="003F27FC">
        <w:rPr>
          <w:sz w:val="20"/>
          <w:szCs w:val="20"/>
        </w:rPr>
        <w:br/>
      </w:r>
      <w:r w:rsidRPr="003F27FC">
        <w:rPr>
          <w:rFonts w:ascii="Segoe UI Emoji" w:hAnsi="Segoe UI Emoji" w:cs="Segoe UI Emoji"/>
          <w:sz w:val="20"/>
          <w:szCs w:val="20"/>
        </w:rPr>
        <w:t>👉</w:t>
      </w:r>
      <w:r w:rsidRPr="003F27FC">
        <w:rPr>
          <w:sz w:val="20"/>
          <w:szCs w:val="20"/>
        </w:rPr>
        <w:t xml:space="preserve"> </w:t>
      </w:r>
      <w:r w:rsidRPr="003F27FC">
        <w:rPr>
          <w:i/>
          <w:iCs/>
          <w:sz w:val="20"/>
          <w:szCs w:val="20"/>
        </w:rPr>
        <w:t>One line:</w:t>
      </w:r>
      <w:r w:rsidRPr="003F27FC">
        <w:rPr>
          <w:sz w:val="20"/>
          <w:szCs w:val="20"/>
        </w:rPr>
        <w:t xml:space="preserve"> JWT-protected endpoints require Bearer &lt;token&gt; for testing.</w:t>
      </w:r>
    </w:p>
    <w:p w14:paraId="64C8EB40" w14:textId="77777777" w:rsidR="00CC4506" w:rsidRDefault="00CC4506" w:rsidP="00CC4506">
      <w:pPr>
        <w:rPr>
          <w:sz w:val="20"/>
          <w:szCs w:val="20"/>
        </w:rPr>
      </w:pPr>
    </w:p>
    <w:p w14:paraId="0AF5EC57" w14:textId="77777777" w:rsidR="00CC4506" w:rsidRDefault="00CC4506" w:rsidP="00CC4506">
      <w:pPr>
        <w:rPr>
          <w:sz w:val="20"/>
          <w:szCs w:val="20"/>
        </w:rPr>
      </w:pPr>
    </w:p>
    <w:p w14:paraId="6496AD4D" w14:textId="5E84A557" w:rsidR="00F7662C" w:rsidRPr="00D6749D" w:rsidRDefault="00F7662C">
      <w:pPr>
        <w:pStyle w:val="ListParagraph"/>
        <w:keepNext/>
        <w:keepLines/>
        <w:numPr>
          <w:ilvl w:val="1"/>
          <w:numId w:val="7"/>
        </w:numPr>
        <w:spacing w:before="360" w:after="80" w:line="254" w:lineRule="auto"/>
        <w:outlineLvl w:val="0"/>
        <w:rPr>
          <w:rFonts w:ascii="Calibri Light" w:eastAsia="Times New Roman" w:hAnsi="Calibri Light" w:cs="Times New Roman"/>
          <w:b/>
          <w:bCs/>
          <w:color w:val="EE0000"/>
          <w:sz w:val="28"/>
          <w:szCs w:val="28"/>
        </w:rPr>
      </w:pPr>
      <w:r w:rsidRPr="00D6749D">
        <w:rPr>
          <w:b/>
          <w:bCs/>
          <w:lang w:val="en-IN"/>
        </w:rPr>
        <w:t>What is Role-Based Access Control (RBAC)?</w:t>
      </w:r>
    </w:p>
    <w:p w14:paraId="79B0A331" w14:textId="77777777" w:rsidR="00E04A15" w:rsidRPr="00E04A15" w:rsidRDefault="00E04A15" w:rsidP="00E04A15">
      <w:pPr>
        <w:pStyle w:val="ListParagraph"/>
        <w:rPr>
          <w:b/>
          <w:bCs/>
          <w:sz w:val="20"/>
          <w:szCs w:val="20"/>
          <w:lang w:val="en-IN"/>
        </w:rPr>
      </w:pPr>
    </w:p>
    <w:p w14:paraId="0383425C" w14:textId="2A4C2521" w:rsidR="00F7662C" w:rsidRDefault="00D92FE9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It </w:t>
      </w:r>
      <w:r w:rsidR="00F7662C" w:rsidRPr="00E04A15">
        <w:rPr>
          <w:sz w:val="20"/>
          <w:szCs w:val="20"/>
          <w:lang w:val="en-IN"/>
        </w:rPr>
        <w:t xml:space="preserve">is a security method that gives access to resources </w:t>
      </w:r>
      <w:r w:rsidR="00F7662C" w:rsidRPr="00E04A15">
        <w:rPr>
          <w:b/>
          <w:bCs/>
          <w:sz w:val="20"/>
          <w:szCs w:val="20"/>
          <w:lang w:val="en-IN"/>
        </w:rPr>
        <w:t>based on the user’s role</w:t>
      </w:r>
      <w:r w:rsidR="00F7662C" w:rsidRPr="00E04A15">
        <w:rPr>
          <w:sz w:val="20"/>
          <w:szCs w:val="20"/>
          <w:lang w:val="en-IN"/>
        </w:rPr>
        <w:t>.</w:t>
      </w:r>
    </w:p>
    <w:p w14:paraId="1DC6E31E" w14:textId="77777777" w:rsidR="00763F00" w:rsidRPr="00E04A15" w:rsidRDefault="00763F00" w:rsidP="00763F00">
      <w:pPr>
        <w:pStyle w:val="ListParagraph"/>
        <w:rPr>
          <w:sz w:val="20"/>
          <w:szCs w:val="20"/>
          <w:lang w:val="en-IN"/>
        </w:rPr>
      </w:pPr>
    </w:p>
    <w:p w14:paraId="238AB764" w14:textId="347AA785" w:rsidR="00D92FE9" w:rsidRPr="00D92FE9" w:rsidRDefault="00E04A15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 w:rsidRPr="00E04A15">
        <w:rPr>
          <w:b/>
          <w:bCs/>
          <w:sz w:val="20"/>
          <w:szCs w:val="20"/>
          <w:lang w:val="en-IN"/>
        </w:rPr>
        <w:t>ADMIN</w:t>
      </w:r>
      <w:r w:rsidRPr="00E04A15">
        <w:rPr>
          <w:sz w:val="20"/>
          <w:szCs w:val="20"/>
          <w:lang w:val="en-IN"/>
        </w:rPr>
        <w:t xml:space="preserve"> – Full access to manage the system   </w:t>
      </w:r>
    </w:p>
    <w:p w14:paraId="12D484C2" w14:textId="0EE05211" w:rsidR="00E04A15" w:rsidRPr="00D92FE9" w:rsidRDefault="00D92FE9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 w:rsidRPr="00E04A15">
        <w:rPr>
          <w:b/>
          <w:bCs/>
          <w:sz w:val="20"/>
          <w:szCs w:val="20"/>
          <w:lang w:val="en-IN"/>
        </w:rPr>
        <w:t>MANAGER</w:t>
      </w:r>
      <w:r w:rsidRPr="00E04A15">
        <w:rPr>
          <w:sz w:val="20"/>
          <w:szCs w:val="20"/>
          <w:lang w:val="en-IN"/>
        </w:rPr>
        <w:t xml:space="preserve"> – Access to team or department-level data</w:t>
      </w:r>
      <w:r w:rsidR="00E04A15" w:rsidRPr="00D92FE9">
        <w:rPr>
          <w:sz w:val="20"/>
          <w:szCs w:val="20"/>
          <w:lang w:val="en-IN"/>
        </w:rPr>
        <w:t xml:space="preserve"> </w:t>
      </w:r>
    </w:p>
    <w:p w14:paraId="52D08413" w14:textId="7FD2CD7B" w:rsidR="00E04A15" w:rsidRDefault="00E04A15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 w:rsidRPr="00E04A15">
        <w:rPr>
          <w:b/>
          <w:bCs/>
          <w:sz w:val="20"/>
          <w:szCs w:val="20"/>
          <w:lang w:val="en-IN"/>
        </w:rPr>
        <w:t>USER</w:t>
      </w:r>
      <w:r w:rsidRPr="00E04A15">
        <w:rPr>
          <w:sz w:val="20"/>
          <w:szCs w:val="20"/>
          <w:lang w:val="en-IN"/>
        </w:rPr>
        <w:t xml:space="preserve"> – Regular access for general users</w:t>
      </w:r>
    </w:p>
    <w:p w14:paraId="267880CF" w14:textId="77777777" w:rsidR="001636BD" w:rsidRDefault="001636BD" w:rsidP="001636BD">
      <w:pPr>
        <w:rPr>
          <w:sz w:val="20"/>
          <w:szCs w:val="20"/>
          <w:lang w:val="en-IN"/>
        </w:rPr>
      </w:pPr>
    </w:p>
    <w:p w14:paraId="79D1BEA0" w14:textId="77777777" w:rsidR="001636BD" w:rsidRDefault="001636BD" w:rsidP="001636BD">
      <w:pPr>
        <w:rPr>
          <w:sz w:val="20"/>
          <w:szCs w:val="20"/>
          <w:lang w:val="en-IN"/>
        </w:rPr>
      </w:pPr>
    </w:p>
    <w:p w14:paraId="7D96C76F" w14:textId="03248C94" w:rsidR="001636BD" w:rsidRPr="001636BD" w:rsidRDefault="001636BD">
      <w:pPr>
        <w:pStyle w:val="ListParagraph"/>
        <w:numPr>
          <w:ilvl w:val="0"/>
          <w:numId w:val="35"/>
        </w:numPr>
        <w:rPr>
          <w:sz w:val="20"/>
          <w:szCs w:val="20"/>
          <w:lang w:val="en-IN"/>
        </w:rPr>
      </w:pPr>
      <w:r w:rsidRPr="001636BD">
        <w:rPr>
          <w:sz w:val="20"/>
          <w:szCs w:val="20"/>
          <w:lang w:val="en-IN"/>
        </w:rPr>
        <w:t xml:space="preserve">A </w:t>
      </w:r>
      <w:r w:rsidRPr="001636BD">
        <w:rPr>
          <w:b/>
          <w:bCs/>
          <w:sz w:val="20"/>
          <w:szCs w:val="20"/>
          <w:lang w:val="en-IN"/>
        </w:rPr>
        <w:t>user</w:t>
      </w:r>
      <w:r w:rsidRPr="001636BD">
        <w:rPr>
          <w:sz w:val="20"/>
          <w:szCs w:val="20"/>
          <w:lang w:val="en-IN"/>
        </w:rPr>
        <w:t xml:space="preserve"> is assigned one or more </w:t>
      </w:r>
      <w:r w:rsidRPr="001636BD">
        <w:rPr>
          <w:b/>
          <w:bCs/>
          <w:sz w:val="20"/>
          <w:szCs w:val="20"/>
          <w:lang w:val="en-IN"/>
        </w:rPr>
        <w:t>roles</w:t>
      </w:r>
      <w:r w:rsidRPr="001636BD">
        <w:rPr>
          <w:sz w:val="20"/>
          <w:szCs w:val="20"/>
          <w:lang w:val="en-IN"/>
        </w:rPr>
        <w:t xml:space="preserve"> (e.g., ADMIN, USER).</w:t>
      </w:r>
    </w:p>
    <w:p w14:paraId="1C6DD88D" w14:textId="0491961D" w:rsidR="001636BD" w:rsidRPr="001636BD" w:rsidRDefault="001636BD">
      <w:pPr>
        <w:pStyle w:val="ListParagraph"/>
        <w:numPr>
          <w:ilvl w:val="0"/>
          <w:numId w:val="35"/>
        </w:numPr>
        <w:rPr>
          <w:sz w:val="20"/>
          <w:szCs w:val="20"/>
          <w:lang w:val="en-IN"/>
        </w:rPr>
      </w:pPr>
      <w:r w:rsidRPr="001636BD">
        <w:rPr>
          <w:sz w:val="20"/>
          <w:szCs w:val="20"/>
          <w:lang w:val="en-IN"/>
        </w:rPr>
        <w:t xml:space="preserve">Each </w:t>
      </w:r>
      <w:r w:rsidRPr="001636BD">
        <w:rPr>
          <w:b/>
          <w:bCs/>
          <w:sz w:val="20"/>
          <w:szCs w:val="20"/>
          <w:lang w:val="en-IN"/>
        </w:rPr>
        <w:t>API or method</w:t>
      </w:r>
      <w:r w:rsidRPr="001636BD">
        <w:rPr>
          <w:sz w:val="20"/>
          <w:szCs w:val="20"/>
          <w:lang w:val="en-IN"/>
        </w:rPr>
        <w:t xml:space="preserve"> is protected to allow only specific roles to access it.</w:t>
      </w:r>
    </w:p>
    <w:p w14:paraId="3D194A00" w14:textId="6426A1F0" w:rsidR="001636BD" w:rsidRPr="001636BD" w:rsidRDefault="001636BD">
      <w:pPr>
        <w:pStyle w:val="ListParagraph"/>
        <w:numPr>
          <w:ilvl w:val="0"/>
          <w:numId w:val="35"/>
        </w:numPr>
        <w:rPr>
          <w:sz w:val="20"/>
          <w:szCs w:val="20"/>
          <w:lang w:val="en-IN"/>
        </w:rPr>
      </w:pPr>
      <w:r w:rsidRPr="001636BD">
        <w:rPr>
          <w:sz w:val="20"/>
          <w:szCs w:val="20"/>
          <w:lang w:val="en-IN"/>
        </w:rPr>
        <w:t xml:space="preserve">Spring Security automatically </w:t>
      </w:r>
      <w:r w:rsidRPr="001636BD">
        <w:rPr>
          <w:b/>
          <w:bCs/>
          <w:sz w:val="20"/>
          <w:szCs w:val="20"/>
          <w:lang w:val="en-IN"/>
        </w:rPr>
        <w:t>checks the user's role</w:t>
      </w:r>
      <w:r w:rsidRPr="001636BD">
        <w:rPr>
          <w:sz w:val="20"/>
          <w:szCs w:val="20"/>
          <w:lang w:val="en-IN"/>
        </w:rPr>
        <w:t xml:space="preserve"> during each request.</w:t>
      </w:r>
    </w:p>
    <w:p w14:paraId="0E38C55C" w14:textId="7108ADD2" w:rsidR="001636BD" w:rsidRPr="001636BD" w:rsidRDefault="001636BD">
      <w:pPr>
        <w:pStyle w:val="ListParagraph"/>
        <w:numPr>
          <w:ilvl w:val="0"/>
          <w:numId w:val="35"/>
        </w:numPr>
        <w:rPr>
          <w:sz w:val="20"/>
          <w:szCs w:val="20"/>
          <w:lang w:val="en-IN"/>
        </w:rPr>
      </w:pPr>
      <w:r w:rsidRPr="001636BD">
        <w:rPr>
          <w:sz w:val="20"/>
          <w:szCs w:val="20"/>
          <w:lang w:val="en-IN"/>
        </w:rPr>
        <w:t xml:space="preserve">If the role matches → access is </w:t>
      </w:r>
      <w:r w:rsidRPr="001636BD">
        <w:rPr>
          <w:b/>
          <w:bCs/>
          <w:sz w:val="20"/>
          <w:szCs w:val="20"/>
          <w:lang w:val="en-IN"/>
        </w:rPr>
        <w:t>granted</w:t>
      </w:r>
      <w:r w:rsidRPr="001636BD">
        <w:rPr>
          <w:sz w:val="20"/>
          <w:szCs w:val="20"/>
          <w:lang w:val="en-IN"/>
        </w:rPr>
        <w:t>.</w:t>
      </w:r>
    </w:p>
    <w:p w14:paraId="32F8085B" w14:textId="2C6363B3" w:rsidR="001636BD" w:rsidRPr="001636BD" w:rsidRDefault="001636BD">
      <w:pPr>
        <w:pStyle w:val="ListParagraph"/>
        <w:numPr>
          <w:ilvl w:val="0"/>
          <w:numId w:val="35"/>
        </w:numPr>
        <w:rPr>
          <w:sz w:val="20"/>
          <w:szCs w:val="20"/>
          <w:lang w:val="en-IN"/>
        </w:rPr>
      </w:pPr>
      <w:r w:rsidRPr="001636BD">
        <w:rPr>
          <w:sz w:val="20"/>
          <w:szCs w:val="20"/>
          <w:lang w:val="en-IN"/>
        </w:rPr>
        <w:t xml:space="preserve">If the role doesn’t match → access is </w:t>
      </w:r>
      <w:r w:rsidRPr="001636BD">
        <w:rPr>
          <w:b/>
          <w:bCs/>
          <w:sz w:val="20"/>
          <w:szCs w:val="20"/>
          <w:lang w:val="en-IN"/>
        </w:rPr>
        <w:t>denied</w:t>
      </w:r>
      <w:r w:rsidRPr="001636BD">
        <w:rPr>
          <w:sz w:val="20"/>
          <w:szCs w:val="20"/>
          <w:lang w:val="en-IN"/>
        </w:rPr>
        <w:t xml:space="preserve"> with a 403 Forbidden error.</w:t>
      </w:r>
    </w:p>
    <w:p w14:paraId="12279EBD" w14:textId="77777777" w:rsidR="001636BD" w:rsidRPr="001636BD" w:rsidRDefault="001636BD" w:rsidP="001636BD">
      <w:pPr>
        <w:rPr>
          <w:sz w:val="20"/>
          <w:szCs w:val="20"/>
          <w:lang w:val="en-IN"/>
        </w:rPr>
      </w:pPr>
    </w:p>
    <w:p w14:paraId="17788346" w14:textId="3A6B768E" w:rsidR="00CC4506" w:rsidRDefault="00CC4506" w:rsidP="00CC4506">
      <w:pPr>
        <w:rPr>
          <w:sz w:val="20"/>
          <w:szCs w:val="20"/>
        </w:rPr>
      </w:pPr>
    </w:p>
    <w:p w14:paraId="4B072EAA" w14:textId="77777777" w:rsidR="001636BD" w:rsidRPr="001636BD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@Override</w:t>
      </w:r>
    </w:p>
    <w:p w14:paraId="6D961CC7" w14:textId="77777777" w:rsidR="001636BD" w:rsidRPr="001636BD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protected void configure(HttpSecurity http) throws Exception {</w:t>
      </w:r>
    </w:p>
    <w:p w14:paraId="32DAE326" w14:textId="62DE866C" w:rsidR="001636BD" w:rsidRPr="001636BD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http</w:t>
      </w:r>
    </w:p>
    <w:p w14:paraId="1248EF2A" w14:textId="7E8F404E" w:rsidR="001636BD" w:rsidRPr="001636BD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.authorizeRequests()</w:t>
      </w:r>
    </w:p>
    <w:p w14:paraId="130BE73E" w14:textId="1BCE4682" w:rsidR="001636BD" w:rsidRPr="001636BD" w:rsidRDefault="001636BD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1636BD">
        <w:rPr>
          <w:sz w:val="20"/>
          <w:szCs w:val="20"/>
        </w:rPr>
        <w:t>.</w:t>
      </w:r>
      <w:r w:rsidRPr="001636BD">
        <w:rPr>
          <w:b/>
          <w:bCs/>
          <w:sz w:val="20"/>
          <w:szCs w:val="20"/>
        </w:rPr>
        <w:t>antMatchers("/admin/**").hasRole("ADMIN")</w:t>
      </w:r>
    </w:p>
    <w:p w14:paraId="4AB2E5DA" w14:textId="13578F8F" w:rsidR="001636BD" w:rsidRPr="001636BD" w:rsidRDefault="001636BD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1636BD">
        <w:rPr>
          <w:b/>
          <w:bCs/>
          <w:sz w:val="20"/>
          <w:szCs w:val="20"/>
        </w:rPr>
        <w:t>.antMatchers("/user/**").hasAnyRole("USER", "ADMIN")</w:t>
      </w:r>
    </w:p>
    <w:p w14:paraId="4C28BC1A" w14:textId="272C492B" w:rsidR="001636BD" w:rsidRPr="001636BD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.anyRequest().authenticated()</w:t>
      </w:r>
    </w:p>
    <w:p w14:paraId="51C51E77" w14:textId="79CE6031" w:rsidR="001636BD" w:rsidRPr="001636BD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.and()</w:t>
      </w:r>
    </w:p>
    <w:p w14:paraId="0550DAB7" w14:textId="67BC8E0C" w:rsidR="00CC4506" w:rsidRDefault="001636B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636BD">
        <w:rPr>
          <w:sz w:val="20"/>
          <w:szCs w:val="20"/>
        </w:rPr>
        <w:t>.formLogin();</w:t>
      </w:r>
    </w:p>
    <w:p w14:paraId="58B1D48B" w14:textId="77777777" w:rsidR="00DE4D12" w:rsidRPr="00DE4D12" w:rsidRDefault="00DE4D12" w:rsidP="00DE4D12">
      <w:pPr>
        <w:rPr>
          <w:sz w:val="20"/>
          <w:szCs w:val="20"/>
        </w:rPr>
      </w:pPr>
    </w:p>
    <w:p w14:paraId="56CB531D" w14:textId="77777777" w:rsidR="001636BD" w:rsidRPr="001636BD" w:rsidRDefault="001636B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636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Enable annotation-based security:</w:t>
      </w:r>
    </w:p>
    <w:p w14:paraId="7C0F2847" w14:textId="77777777" w:rsidR="001636BD" w:rsidRDefault="001636BD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>@EnableGlobalMethodSecurity(prePostEnabled = true)</w:t>
      </w:r>
    </w:p>
    <w:p w14:paraId="038EADCF" w14:textId="77777777" w:rsid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1BE6C4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r w:rsidRPr="001636B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PreAuthorize("hasRole('ADMIN')")</w:t>
      </w:r>
    </w:p>
    <w:p w14:paraId="1370C6F8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void adminOnlyMethod() {</w:t>
      </w:r>
    </w:p>
    <w:p w14:paraId="688DE2CC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// only accessible by ADMIN</w:t>
      </w:r>
    </w:p>
    <w:p w14:paraId="2642899F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1A6669C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BB644F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@PreAuthorize("hasAnyRole('USER', 'ADMIN')")</w:t>
      </w:r>
    </w:p>
    <w:p w14:paraId="7B040B47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void userOrAdminMethod() {</w:t>
      </w:r>
    </w:p>
    <w:p w14:paraId="6531A82A" w14:textId="77777777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// accessible by USER or ADMIN</w:t>
      </w:r>
    </w:p>
    <w:p w14:paraId="48A8D6A6" w14:textId="3D0D3963" w:rsidR="001636BD" w:rsidRPr="001636BD" w:rsidRDefault="001636BD" w:rsidP="00163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36B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42FEAF1" w14:textId="77777777" w:rsidR="001636BD" w:rsidRPr="001636BD" w:rsidRDefault="001636BD" w:rsidP="001636BD">
      <w:pPr>
        <w:rPr>
          <w:sz w:val="20"/>
          <w:szCs w:val="20"/>
        </w:rPr>
      </w:pPr>
    </w:p>
    <w:p w14:paraId="4B428714" w14:textId="77777777" w:rsidR="00D6749D" w:rsidRDefault="00D6749D" w:rsidP="00D6749D"/>
    <w:p w14:paraId="01217F8A" w14:textId="77777777" w:rsidR="00D6749D" w:rsidRPr="0010685E" w:rsidRDefault="00D6749D" w:rsidP="00D6749D">
      <w:pPr>
        <w:spacing w:after="160" w:line="259" w:lineRule="auto"/>
      </w:pPr>
    </w:p>
    <w:p w14:paraId="7D268FC5" w14:textId="132C3757" w:rsidR="00D6749D" w:rsidRPr="006D7864" w:rsidRDefault="00DE2E94" w:rsidP="00DE2E94">
      <w:pPr>
        <w:pStyle w:val="Heading1"/>
      </w:pPr>
      <w:r>
        <w:t>21.</w:t>
      </w:r>
      <w:r w:rsidR="00D6749D" w:rsidRPr="006D7864">
        <w:t xml:space="preserve"> JWT authentication in Spring Boot, I follow these steps:</w:t>
      </w:r>
    </w:p>
    <w:p w14:paraId="4B667313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Add JJWT Dependencies</w:t>
      </w:r>
      <w:r w:rsidRPr="006D7864">
        <w:t xml:space="preserve"> → I include </w:t>
      </w:r>
      <w:r w:rsidRPr="006D7864">
        <w:rPr>
          <w:b/>
          <w:bCs/>
        </w:rPr>
        <w:t>jjwt-api</w:t>
      </w:r>
      <w:r w:rsidRPr="006D7864">
        <w:t xml:space="preserve">, </w:t>
      </w:r>
      <w:r w:rsidRPr="006D7864">
        <w:rPr>
          <w:b/>
          <w:bCs/>
        </w:rPr>
        <w:t>jjwt-impl</w:t>
      </w:r>
      <w:r w:rsidRPr="006D7864">
        <w:t xml:space="preserve">, and </w:t>
      </w:r>
      <w:r w:rsidRPr="006D7864">
        <w:rPr>
          <w:b/>
          <w:bCs/>
        </w:rPr>
        <w:t>jjwt-jackson</w:t>
      </w:r>
      <w:r w:rsidRPr="006D7864">
        <w:t xml:space="preserve"> to create, parse, and validate JWT tokens.</w:t>
      </w:r>
    </w:p>
    <w:p w14:paraId="345984AF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Configure Secret &amp; Expiry</w:t>
      </w:r>
      <w:r w:rsidRPr="006D7864">
        <w:t xml:space="preserve"> → In application.properties, I define a </w:t>
      </w:r>
      <w:r w:rsidRPr="006D7864">
        <w:rPr>
          <w:b/>
          <w:bCs/>
        </w:rPr>
        <w:t>secret key</w:t>
      </w:r>
      <w:r w:rsidRPr="006D7864">
        <w:t xml:space="preserve"> for signing tokens and set the </w:t>
      </w:r>
      <w:r w:rsidRPr="006D7864">
        <w:rPr>
          <w:b/>
          <w:bCs/>
        </w:rPr>
        <w:t>token expiration time</w:t>
      </w:r>
      <w:r w:rsidRPr="006D7864">
        <w:t>.</w:t>
      </w:r>
    </w:p>
    <w:p w14:paraId="6943ECD0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Create JwtUtil Class</w:t>
      </w:r>
      <w:r w:rsidRPr="006D7864">
        <w:t xml:space="preserve"> → This utility class handles </w:t>
      </w:r>
      <w:r w:rsidRPr="006D7864">
        <w:rPr>
          <w:b/>
          <w:bCs/>
        </w:rPr>
        <w:t>generating tokens</w:t>
      </w:r>
      <w:r w:rsidRPr="006D7864">
        <w:t xml:space="preserve">, </w:t>
      </w:r>
      <w:r w:rsidRPr="006D7864">
        <w:rPr>
          <w:b/>
          <w:bCs/>
        </w:rPr>
        <w:t>extracting claims</w:t>
      </w:r>
      <w:r w:rsidRPr="006D7864">
        <w:t xml:space="preserve"> like username, and </w:t>
      </w:r>
      <w:r w:rsidRPr="006D7864">
        <w:rPr>
          <w:b/>
          <w:bCs/>
        </w:rPr>
        <w:t>validating tokens</w:t>
      </w:r>
      <w:r w:rsidRPr="006D7864">
        <w:t xml:space="preserve"> using the secret key.</w:t>
      </w:r>
    </w:p>
    <w:p w14:paraId="6DE0CD16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Authentication Endpoint</w:t>
      </w:r>
      <w:r w:rsidRPr="006D7864">
        <w:t xml:space="preserve"> → In AuthController, after successful </w:t>
      </w:r>
      <w:r w:rsidRPr="006D7864">
        <w:rPr>
          <w:b/>
          <w:bCs/>
        </w:rPr>
        <w:t>username/password authentication</w:t>
      </w:r>
      <w:r w:rsidRPr="006D7864">
        <w:t xml:space="preserve">, I </w:t>
      </w:r>
      <w:r w:rsidRPr="006D7864">
        <w:rPr>
          <w:b/>
          <w:bCs/>
        </w:rPr>
        <w:t>generate the JWT</w:t>
      </w:r>
      <w:r w:rsidRPr="006D7864">
        <w:t xml:space="preserve"> using JwtUtil and return it to the client.</w:t>
      </w:r>
    </w:p>
    <w:p w14:paraId="6428C9EA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JWT Filter</w:t>
      </w:r>
      <w:r w:rsidRPr="006D7864">
        <w:t xml:space="preserve"> → I create a custom filter JwtRequestFilter that </w:t>
      </w:r>
      <w:r w:rsidRPr="006D7864">
        <w:rPr>
          <w:b/>
          <w:bCs/>
        </w:rPr>
        <w:t>intercepts every request</w:t>
      </w:r>
      <w:r w:rsidRPr="006D7864">
        <w:t xml:space="preserve">, extracts the token from the Authorization header, validates it, and sets the </w:t>
      </w:r>
      <w:r w:rsidRPr="006D7864">
        <w:rPr>
          <w:b/>
          <w:bCs/>
        </w:rPr>
        <w:t>Spring Security context</w:t>
      </w:r>
      <w:r w:rsidRPr="006D7864">
        <w:t>.</w:t>
      </w:r>
    </w:p>
    <w:p w14:paraId="0BD6F8D7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Security Configuration</w:t>
      </w:r>
      <w:r w:rsidRPr="006D7864">
        <w:t xml:space="preserve"> → In SecurityConfig, I </w:t>
      </w:r>
      <w:r w:rsidRPr="006D7864">
        <w:rPr>
          <w:b/>
          <w:bCs/>
        </w:rPr>
        <w:t>permit</w:t>
      </w:r>
      <w:r w:rsidRPr="006D7864">
        <w:t xml:space="preserve"> the /authenticate endpoint, secure other endpoints, </w:t>
      </w:r>
      <w:r w:rsidRPr="006D7864">
        <w:rPr>
          <w:b/>
          <w:bCs/>
        </w:rPr>
        <w:t>register the JWT filter</w:t>
      </w:r>
      <w:r w:rsidRPr="006D7864">
        <w:t xml:space="preserve">, and make the app </w:t>
      </w:r>
      <w:r w:rsidRPr="006D7864">
        <w:rPr>
          <w:b/>
          <w:bCs/>
        </w:rPr>
        <w:t>stateless</w:t>
      </w:r>
      <w:r w:rsidRPr="006D7864">
        <w:t xml:space="preserve"> since JWT doesn’t use sessions.</w:t>
      </w:r>
    </w:p>
    <w:p w14:paraId="511519FC" w14:textId="77777777" w:rsidR="00D6749D" w:rsidRPr="006D7864" w:rsidRDefault="00D6749D">
      <w:pPr>
        <w:numPr>
          <w:ilvl w:val="0"/>
          <w:numId w:val="37"/>
        </w:numPr>
        <w:spacing w:after="160" w:line="259" w:lineRule="auto"/>
      </w:pPr>
      <w:r w:rsidRPr="006D7864">
        <w:rPr>
          <w:b/>
          <w:bCs/>
        </w:rPr>
        <w:t>Testing Flow</w:t>
      </w:r>
      <w:r w:rsidRPr="006D7864">
        <w:t xml:space="preserve"> → First, </w:t>
      </w:r>
      <w:r w:rsidRPr="006D7864">
        <w:rPr>
          <w:b/>
          <w:bCs/>
        </w:rPr>
        <w:t>POST</w:t>
      </w:r>
      <w:r w:rsidRPr="006D7864">
        <w:t xml:space="preserve"> credentials to /authenticate → receive a JWT → then send it in the Authorization: Bearer &lt;token&gt; header → server validates and allows access.</w:t>
      </w:r>
    </w:p>
    <w:p w14:paraId="3192B622" w14:textId="77777777" w:rsidR="00D6749D" w:rsidRDefault="00D6749D" w:rsidP="00D6749D"/>
    <w:p w14:paraId="20536224" w14:textId="330DD770" w:rsidR="00D6749D" w:rsidRPr="00761362" w:rsidRDefault="00DE2E94" w:rsidP="00DE2E94">
      <w:pPr>
        <w:pStyle w:val="Heading1"/>
      </w:pPr>
      <w:r>
        <w:t>22.</w:t>
      </w:r>
      <w:r w:rsidR="00D6749D" w:rsidRPr="00761362">
        <w:t>Enable Method-Level Security</w:t>
      </w:r>
    </w:p>
    <w:p w14:paraId="39E8B9AC" w14:textId="77777777" w:rsidR="00D6749D" w:rsidRPr="00761362" w:rsidRDefault="00D6749D">
      <w:pPr>
        <w:numPr>
          <w:ilvl w:val="0"/>
          <w:numId w:val="38"/>
        </w:numPr>
        <w:spacing w:after="160" w:line="259" w:lineRule="auto"/>
      </w:pPr>
      <w:r w:rsidRPr="00761362">
        <w:rPr>
          <w:b/>
          <w:bCs/>
        </w:rPr>
        <w:t>Enable Method Security</w:t>
      </w:r>
      <w:r w:rsidRPr="00761362">
        <w:t xml:space="preserve"> → Add @EnableGlobalMethodSecurity (prePostEnabled = true) in the security configuration class.</w:t>
      </w:r>
    </w:p>
    <w:p w14:paraId="3027D6F9" w14:textId="77777777" w:rsidR="00D6749D" w:rsidRPr="00761362" w:rsidRDefault="00D6749D">
      <w:pPr>
        <w:numPr>
          <w:ilvl w:val="0"/>
          <w:numId w:val="38"/>
        </w:numPr>
        <w:spacing w:after="160" w:line="259" w:lineRule="auto"/>
      </w:pPr>
      <w:r w:rsidRPr="00761362">
        <w:rPr>
          <w:b/>
          <w:bCs/>
        </w:rPr>
        <w:t>Use Security Annotations</w:t>
      </w:r>
      <w:r w:rsidRPr="00761362">
        <w:t>:</w:t>
      </w:r>
    </w:p>
    <w:p w14:paraId="036EDFFC" w14:textId="77777777" w:rsidR="00D6749D" w:rsidRPr="00761362" w:rsidRDefault="00D6749D">
      <w:pPr>
        <w:numPr>
          <w:ilvl w:val="1"/>
          <w:numId w:val="38"/>
        </w:numPr>
        <w:spacing w:after="160" w:line="259" w:lineRule="auto"/>
      </w:pPr>
      <w:r w:rsidRPr="00761362">
        <w:rPr>
          <w:b/>
          <w:bCs/>
        </w:rPr>
        <w:t>@PreAuthorize</w:t>
      </w:r>
      <w:r w:rsidRPr="00761362">
        <w:t xml:space="preserve"> → Runs </w:t>
      </w:r>
      <w:r w:rsidRPr="00761362">
        <w:rPr>
          <w:b/>
          <w:bCs/>
        </w:rPr>
        <w:t>before</w:t>
      </w:r>
      <w:r w:rsidRPr="00761362">
        <w:t xml:space="preserve"> the method executes.</w:t>
      </w:r>
    </w:p>
    <w:p w14:paraId="4F936BA3" w14:textId="77777777" w:rsidR="00D6749D" w:rsidRPr="00761362" w:rsidRDefault="00D6749D">
      <w:pPr>
        <w:numPr>
          <w:ilvl w:val="1"/>
          <w:numId w:val="38"/>
        </w:numPr>
        <w:spacing w:after="160" w:line="259" w:lineRule="auto"/>
      </w:pPr>
      <w:r w:rsidRPr="00761362">
        <w:rPr>
          <w:b/>
          <w:bCs/>
        </w:rPr>
        <w:t>@PostAuthorize</w:t>
      </w:r>
      <w:r w:rsidRPr="00761362">
        <w:t xml:space="preserve"> → Runs </w:t>
      </w:r>
      <w:r w:rsidRPr="00761362">
        <w:rPr>
          <w:b/>
          <w:bCs/>
        </w:rPr>
        <w:t>after</w:t>
      </w:r>
      <w:r w:rsidRPr="00761362">
        <w:t xml:space="preserve"> the method executes.</w:t>
      </w:r>
    </w:p>
    <w:p w14:paraId="659522AE" w14:textId="77777777" w:rsidR="00D6749D" w:rsidRPr="00761362" w:rsidRDefault="00D6749D">
      <w:pPr>
        <w:numPr>
          <w:ilvl w:val="1"/>
          <w:numId w:val="38"/>
        </w:numPr>
        <w:spacing w:after="160" w:line="259" w:lineRule="auto"/>
      </w:pPr>
      <w:r w:rsidRPr="00761362">
        <w:rPr>
          <w:b/>
          <w:bCs/>
        </w:rPr>
        <w:t>@Secured</w:t>
      </w:r>
      <w:r w:rsidRPr="00761362">
        <w:t xml:space="preserve"> → Restricts access to specific roles.</w:t>
      </w:r>
    </w:p>
    <w:p w14:paraId="1E2D678A" w14:textId="77777777" w:rsidR="00CC4506" w:rsidRDefault="00CC4506" w:rsidP="00CC4506">
      <w:pPr>
        <w:rPr>
          <w:lang w:val="en-IN"/>
        </w:rPr>
      </w:pPr>
    </w:p>
    <w:p w14:paraId="76A5C95C" w14:textId="2224F83F" w:rsidR="00D371E8" w:rsidRDefault="00D371E8" w:rsidP="00D371E8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23.</w:t>
      </w:r>
      <w:bookmarkStart w:id="0" w:name="_Hlk209105229"/>
      <w:r w:rsidRPr="00D371E8">
        <w:rPr>
          <w:rStyle w:val="Heading1Char"/>
          <w:b/>
          <w:bCs/>
        </w:rPr>
        <w:t>How to create JWT token</w:t>
      </w:r>
    </w:p>
    <w:p w14:paraId="2357958E" w14:textId="77777777" w:rsidR="00F23797" w:rsidRPr="00F23797" w:rsidRDefault="00F23797" w:rsidP="00F23797"/>
    <w:p w14:paraId="2AC27C9A" w14:textId="49D5A1BD" w:rsidR="00C31880" w:rsidRPr="00D371E8" w:rsidRDefault="00F23797" w:rsidP="00D371E8">
      <w:pPr>
        <w:rPr>
          <w:b/>
          <w:bCs/>
          <w:lang w:val="en-IN"/>
        </w:rPr>
      </w:pPr>
      <w:r>
        <w:rPr>
          <w:b/>
          <w:bCs/>
          <w:sz w:val="18"/>
          <w:szCs w:val="18"/>
        </w:rPr>
        <w:t xml:space="preserve">1: </w:t>
      </w:r>
      <w:r w:rsidR="00C31880" w:rsidRPr="00D371E8">
        <w:rPr>
          <w:b/>
          <w:bCs/>
          <w:sz w:val="18"/>
          <w:szCs w:val="18"/>
        </w:rPr>
        <w:t>Add the dependencies:</w:t>
      </w:r>
    </w:p>
    <w:p w14:paraId="0232E688" w14:textId="77777777" w:rsidR="00C31880" w:rsidRPr="001D0BBC" w:rsidRDefault="00C31880">
      <w:pPr>
        <w:pStyle w:val="ListParagraph"/>
        <w:numPr>
          <w:ilvl w:val="1"/>
          <w:numId w:val="43"/>
        </w:numPr>
        <w:spacing w:after="160" w:line="259" w:lineRule="auto"/>
        <w:rPr>
          <w:sz w:val="18"/>
          <w:szCs w:val="18"/>
        </w:rPr>
      </w:pPr>
      <w:r w:rsidRPr="001D0BBC">
        <w:rPr>
          <w:b/>
          <w:bCs/>
          <w:sz w:val="18"/>
          <w:szCs w:val="18"/>
        </w:rPr>
        <w:t>jjwt-api</w:t>
      </w:r>
      <w:r w:rsidRPr="001D0BBC">
        <w:rPr>
          <w:sz w:val="18"/>
          <w:szCs w:val="18"/>
        </w:rPr>
        <w:t xml:space="preserve"> → Provides core classes for creating, parsing, and validating JWTs.</w:t>
      </w:r>
    </w:p>
    <w:p w14:paraId="75C2A6ED" w14:textId="77777777" w:rsidR="00C31880" w:rsidRPr="001D0BBC" w:rsidRDefault="00C31880">
      <w:pPr>
        <w:pStyle w:val="ListParagraph"/>
        <w:numPr>
          <w:ilvl w:val="1"/>
          <w:numId w:val="43"/>
        </w:numPr>
        <w:spacing w:after="160" w:line="259" w:lineRule="auto"/>
        <w:rPr>
          <w:sz w:val="18"/>
          <w:szCs w:val="18"/>
        </w:rPr>
      </w:pPr>
      <w:r w:rsidRPr="001D0BBC">
        <w:rPr>
          <w:b/>
          <w:bCs/>
          <w:sz w:val="18"/>
          <w:szCs w:val="18"/>
        </w:rPr>
        <w:t>jjwt-impl</w:t>
      </w:r>
      <w:r w:rsidRPr="001D0BBC">
        <w:rPr>
          <w:sz w:val="18"/>
          <w:szCs w:val="18"/>
        </w:rPr>
        <w:t xml:space="preserve"> → Implementation for JWT generation and validation.</w:t>
      </w:r>
    </w:p>
    <w:p w14:paraId="478AC2CB" w14:textId="77777777" w:rsidR="00C31880" w:rsidRPr="001D0BBC" w:rsidRDefault="00C31880">
      <w:pPr>
        <w:pStyle w:val="ListParagraph"/>
        <w:numPr>
          <w:ilvl w:val="1"/>
          <w:numId w:val="43"/>
        </w:numPr>
        <w:spacing w:after="160" w:line="259" w:lineRule="auto"/>
        <w:rPr>
          <w:sz w:val="18"/>
          <w:szCs w:val="18"/>
        </w:rPr>
      </w:pPr>
      <w:r w:rsidRPr="001D0BBC">
        <w:rPr>
          <w:b/>
          <w:bCs/>
          <w:sz w:val="18"/>
          <w:szCs w:val="18"/>
        </w:rPr>
        <w:t>jjwt-jackson</w:t>
      </w:r>
      <w:r w:rsidRPr="001D0BBC">
        <w:rPr>
          <w:sz w:val="18"/>
          <w:szCs w:val="18"/>
        </w:rPr>
        <w:t xml:space="preserve"> → Handles JSON serialization and deserialization of JWT claims.</w:t>
      </w:r>
    </w:p>
    <w:p w14:paraId="315FB77E" w14:textId="77777777" w:rsidR="00C31880" w:rsidRPr="00886B96" w:rsidRDefault="00C31880" w:rsidP="00C3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86B96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2: Generate Secret Key</w:t>
      </w:r>
    </w:p>
    <w:p w14:paraId="400F3D22" w14:textId="77777777" w:rsidR="00C31880" w:rsidRPr="00886B96" w:rsidRDefault="00C3188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86B96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A secret key is required to </w:t>
      </w:r>
      <w:r w:rsidRPr="00886B96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sign the JWT</w:t>
      </w:r>
      <w:r w:rsidRPr="00886B96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</w:p>
    <w:p w14:paraId="23A90B75" w14:textId="77777777" w:rsidR="00C31880" w:rsidRPr="00886B96" w:rsidRDefault="00C3188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86B96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In production, the key should be stored securely (like environment variables or config server).</w:t>
      </w:r>
    </w:p>
    <w:p w14:paraId="5243CF66" w14:textId="77777777" w:rsidR="00D371E8" w:rsidRDefault="00C31880" w:rsidP="00D3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D0BB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</w:t>
      </w:r>
      <w:r w:rsidRPr="00886B96">
        <w:rPr>
          <w:rFonts w:ascii="Courier New" w:eastAsia="Times New Roman" w:hAnsi="Courier New" w:cs="Courier New"/>
          <w:sz w:val="20"/>
          <w:szCs w:val="20"/>
          <w:lang w:val="en-IN" w:eastAsia="en-IN"/>
        </w:rPr>
        <w:t>Key secretKey = Keys.secretKeyFor(SignatureAlgorithm.HS256);</w:t>
      </w:r>
    </w:p>
    <w:p w14:paraId="3C3E8470" w14:textId="77777777" w:rsidR="00D371E8" w:rsidRDefault="00D371E8" w:rsidP="00D3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7A364E" w14:textId="004C8A63" w:rsidR="00C31880" w:rsidRPr="00D371E8" w:rsidRDefault="00C31880" w:rsidP="00D3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D0BBC">
        <w:rPr>
          <w:b/>
          <w:sz w:val="20"/>
          <w:szCs w:val="20"/>
          <w:lang w:val="en-IN"/>
        </w:rPr>
        <w:t xml:space="preserve"> 3: Build the JWT Token</w:t>
      </w:r>
    </w:p>
    <w:p w14:paraId="268240FA" w14:textId="77777777" w:rsidR="00C31880" w:rsidRPr="001D0BBC" w:rsidRDefault="00C31880" w:rsidP="00B77565">
      <w:pPr>
        <w:pStyle w:val="ListParagraph"/>
        <w:rPr>
          <w:b/>
          <w:bCs/>
          <w:sz w:val="20"/>
          <w:szCs w:val="20"/>
          <w:lang w:val="en-IN"/>
        </w:rPr>
      </w:pPr>
      <w:r w:rsidRPr="005A343C">
        <w:rPr>
          <w:color w:val="EE0000"/>
          <w:sz w:val="20"/>
          <w:szCs w:val="20"/>
          <w:lang w:val="en-IN"/>
        </w:rPr>
        <w:t>String token = Jwts.builder()</w:t>
      </w:r>
      <w:r w:rsidRPr="005A343C">
        <w:rPr>
          <w:b/>
          <w:bCs/>
          <w:color w:val="EE0000"/>
          <w:sz w:val="20"/>
          <w:szCs w:val="20"/>
          <w:lang w:val="en-IN"/>
        </w:rPr>
        <w:t xml:space="preserve"> </w:t>
      </w:r>
      <w:r w:rsidRPr="001D0BBC">
        <w:rPr>
          <w:b/>
          <w:bCs/>
          <w:sz w:val="20"/>
          <w:szCs w:val="20"/>
          <w:lang w:val="en-IN"/>
        </w:rPr>
        <w:t>// to Create the token.</w:t>
      </w:r>
    </w:p>
    <w:p w14:paraId="6E038D5C" w14:textId="77777777" w:rsidR="00C31880" w:rsidRPr="001D0BBC" w:rsidRDefault="00C31880" w:rsidP="00B77565">
      <w:pPr>
        <w:pStyle w:val="ListParagraph"/>
        <w:rPr>
          <w:b/>
          <w:bCs/>
          <w:sz w:val="20"/>
          <w:szCs w:val="20"/>
          <w:lang w:val="en-IN"/>
        </w:rPr>
      </w:pPr>
      <w:r w:rsidRPr="005A343C">
        <w:rPr>
          <w:b/>
          <w:bCs/>
          <w:color w:val="EE0000"/>
          <w:sz w:val="20"/>
          <w:szCs w:val="20"/>
          <w:lang w:val="en-IN"/>
        </w:rPr>
        <w:t>.</w:t>
      </w:r>
      <w:r w:rsidRPr="005A343C">
        <w:rPr>
          <w:color w:val="EE0000"/>
          <w:sz w:val="20"/>
          <w:szCs w:val="20"/>
          <w:lang w:val="en-IN"/>
        </w:rPr>
        <w:t>setSubject("username")</w:t>
      </w:r>
      <w:r w:rsidRPr="005A343C">
        <w:rPr>
          <w:b/>
          <w:bCs/>
          <w:color w:val="EE0000"/>
          <w:sz w:val="20"/>
          <w:szCs w:val="20"/>
          <w:lang w:val="en-IN"/>
        </w:rPr>
        <w:t xml:space="preserve"> </w:t>
      </w:r>
      <w:r w:rsidRPr="001D0BBC">
        <w:rPr>
          <w:b/>
          <w:bCs/>
          <w:sz w:val="20"/>
          <w:szCs w:val="20"/>
          <w:lang w:val="en-IN"/>
        </w:rPr>
        <w:t>// username or userId</w:t>
      </w:r>
    </w:p>
    <w:p w14:paraId="1952FAC2" w14:textId="051DF04B" w:rsidR="00C31880" w:rsidRPr="001D0BBC" w:rsidRDefault="00C31880" w:rsidP="00B77565">
      <w:pPr>
        <w:pStyle w:val="ListParagraph"/>
        <w:rPr>
          <w:b/>
          <w:bCs/>
          <w:sz w:val="20"/>
          <w:szCs w:val="20"/>
          <w:lang w:val="en-IN"/>
        </w:rPr>
      </w:pPr>
      <w:r w:rsidRPr="005A343C">
        <w:rPr>
          <w:b/>
          <w:bCs/>
          <w:color w:val="EE0000"/>
          <w:sz w:val="20"/>
          <w:szCs w:val="20"/>
          <w:lang w:val="en-IN"/>
        </w:rPr>
        <w:t>.</w:t>
      </w:r>
      <w:r w:rsidRPr="005A343C">
        <w:rPr>
          <w:color w:val="EE0000"/>
          <w:sz w:val="20"/>
          <w:szCs w:val="20"/>
          <w:lang w:val="en-IN"/>
        </w:rPr>
        <w:t>setIssuedAt(new Date())</w:t>
      </w:r>
      <w:r w:rsidRPr="005A343C">
        <w:rPr>
          <w:b/>
          <w:bCs/>
          <w:color w:val="EE0000"/>
          <w:sz w:val="20"/>
          <w:szCs w:val="20"/>
          <w:lang w:val="en-IN"/>
        </w:rPr>
        <w:t xml:space="preserve"> </w:t>
      </w:r>
      <w:r w:rsidRPr="001D0BBC">
        <w:rPr>
          <w:b/>
          <w:bCs/>
          <w:sz w:val="20"/>
          <w:szCs w:val="20"/>
          <w:lang w:val="en-IN"/>
        </w:rPr>
        <w:t>// Token Creation time</w:t>
      </w:r>
    </w:p>
    <w:p w14:paraId="1F6AB387" w14:textId="7D326B46" w:rsidR="00C31880" w:rsidRPr="001D0BBC" w:rsidRDefault="00B77565" w:rsidP="00B77565">
      <w:pPr>
        <w:pStyle w:val="ListParagraph"/>
        <w:rPr>
          <w:b/>
          <w:bCs/>
          <w:sz w:val="20"/>
          <w:szCs w:val="20"/>
          <w:lang w:val="en-IN"/>
        </w:rPr>
      </w:pPr>
      <w:r w:rsidRPr="005A343C">
        <w:rPr>
          <w:color w:val="EE0000"/>
          <w:sz w:val="20"/>
          <w:szCs w:val="20"/>
          <w:lang w:val="en-IN"/>
        </w:rPr>
        <w:t>. setExpiration</w:t>
      </w:r>
      <w:r w:rsidR="00C31880" w:rsidRPr="005A343C">
        <w:rPr>
          <w:color w:val="EE0000"/>
          <w:sz w:val="20"/>
          <w:szCs w:val="20"/>
          <w:lang w:val="en-IN"/>
        </w:rPr>
        <w:t xml:space="preserve">(new Date(System.currentTimeMillis() + 3600000)) </w:t>
      </w:r>
      <w:r w:rsidR="00C31880" w:rsidRPr="001D0BBC">
        <w:rPr>
          <w:sz w:val="20"/>
          <w:szCs w:val="20"/>
          <w:lang w:val="en-IN"/>
        </w:rPr>
        <w:t>// 1</w:t>
      </w:r>
      <w:r w:rsidR="00C31880" w:rsidRPr="001D0BBC">
        <w:rPr>
          <w:b/>
          <w:bCs/>
          <w:sz w:val="20"/>
          <w:szCs w:val="20"/>
          <w:lang w:val="en-IN"/>
        </w:rPr>
        <w:t xml:space="preserve"> hour //expiry time</w:t>
      </w:r>
    </w:p>
    <w:p w14:paraId="5B760DB8" w14:textId="7411DB9B" w:rsidR="00C31880" w:rsidRPr="001D0BBC" w:rsidRDefault="00B77565" w:rsidP="00B77565">
      <w:pPr>
        <w:pStyle w:val="ListParagraph"/>
        <w:rPr>
          <w:b/>
          <w:bCs/>
          <w:sz w:val="20"/>
          <w:szCs w:val="20"/>
          <w:lang w:val="en-IN"/>
        </w:rPr>
      </w:pPr>
      <w:r w:rsidRPr="001D0BBC">
        <w:rPr>
          <w:sz w:val="20"/>
          <w:szCs w:val="20"/>
          <w:lang w:val="en-IN"/>
        </w:rPr>
        <w:t>.</w:t>
      </w:r>
      <w:r w:rsidRPr="005A343C">
        <w:rPr>
          <w:color w:val="EE0000"/>
          <w:sz w:val="20"/>
          <w:szCs w:val="20"/>
          <w:lang w:val="en-IN"/>
        </w:rPr>
        <w:t xml:space="preserve"> signWith</w:t>
      </w:r>
      <w:r w:rsidR="00C31880" w:rsidRPr="005A343C">
        <w:rPr>
          <w:color w:val="EE0000"/>
          <w:sz w:val="20"/>
          <w:szCs w:val="20"/>
          <w:lang w:val="en-IN"/>
        </w:rPr>
        <w:t>(secretKey)</w:t>
      </w:r>
      <w:r w:rsidR="00C31880" w:rsidRPr="005A343C">
        <w:rPr>
          <w:b/>
          <w:bCs/>
          <w:color w:val="EE0000"/>
          <w:sz w:val="20"/>
          <w:szCs w:val="20"/>
          <w:lang w:val="en-IN"/>
        </w:rPr>
        <w:t xml:space="preserve"> </w:t>
      </w:r>
      <w:r w:rsidR="00C31880" w:rsidRPr="001D0BBC">
        <w:rPr>
          <w:b/>
          <w:bCs/>
          <w:sz w:val="20"/>
          <w:szCs w:val="20"/>
          <w:lang w:val="en-IN"/>
        </w:rPr>
        <w:t>// signing the token</w:t>
      </w:r>
    </w:p>
    <w:p w14:paraId="5AF93737" w14:textId="77777777" w:rsidR="00C31880" w:rsidRPr="005A343C" w:rsidRDefault="00C31880" w:rsidP="00B77565">
      <w:pPr>
        <w:pStyle w:val="ListParagraph"/>
        <w:rPr>
          <w:color w:val="EE0000"/>
          <w:sz w:val="20"/>
          <w:szCs w:val="20"/>
          <w:lang w:val="en-IN"/>
        </w:rPr>
      </w:pPr>
      <w:r w:rsidRPr="005A343C">
        <w:rPr>
          <w:color w:val="EE0000"/>
          <w:sz w:val="20"/>
          <w:szCs w:val="20"/>
          <w:lang w:val="en-IN"/>
        </w:rPr>
        <w:t>.compact();</w:t>
      </w:r>
    </w:p>
    <w:p w14:paraId="4CDDACB7" w14:textId="77777777" w:rsidR="00FF5B33" w:rsidRDefault="00FF5B33" w:rsidP="00C31880">
      <w:pPr>
        <w:rPr>
          <w:b/>
          <w:bCs/>
          <w:lang w:val="en-IN"/>
        </w:rPr>
      </w:pPr>
    </w:p>
    <w:p w14:paraId="25C81DFC" w14:textId="77C7F3B7" w:rsidR="00C31880" w:rsidRPr="00592394" w:rsidRDefault="00C31880" w:rsidP="00C31880">
      <w:pPr>
        <w:rPr>
          <w:lang w:val="en-IN"/>
        </w:rPr>
      </w:pPr>
      <w:r w:rsidRPr="00592394">
        <w:rPr>
          <w:b/>
          <w:bCs/>
          <w:lang w:val="en-IN"/>
        </w:rPr>
        <w:t xml:space="preserve"> 4: Validate JWT Token</w:t>
      </w:r>
    </w:p>
    <w:p w14:paraId="093320B2" w14:textId="77777777" w:rsidR="00C31880" w:rsidRPr="001D0BBC" w:rsidRDefault="00C31880">
      <w:pPr>
        <w:pStyle w:val="ListParagraph"/>
        <w:numPr>
          <w:ilvl w:val="0"/>
          <w:numId w:val="42"/>
        </w:numPr>
        <w:rPr>
          <w:sz w:val="20"/>
          <w:szCs w:val="20"/>
          <w:lang w:val="en-IN"/>
        </w:rPr>
      </w:pPr>
      <w:r w:rsidRPr="001D0BBC">
        <w:rPr>
          <w:sz w:val="20"/>
          <w:szCs w:val="20"/>
          <w:lang w:val="en-IN"/>
        </w:rPr>
        <w:t>To validate, parse the token with the same secret key.</w:t>
      </w:r>
    </w:p>
    <w:p w14:paraId="0979FF78" w14:textId="77777777" w:rsidR="00C31880" w:rsidRPr="001D0BBC" w:rsidRDefault="00C31880">
      <w:pPr>
        <w:pStyle w:val="ListParagraph"/>
        <w:numPr>
          <w:ilvl w:val="0"/>
          <w:numId w:val="42"/>
        </w:numPr>
        <w:rPr>
          <w:sz w:val="20"/>
          <w:szCs w:val="20"/>
          <w:lang w:val="en-IN"/>
        </w:rPr>
      </w:pPr>
      <w:r w:rsidRPr="001D0BBC">
        <w:rPr>
          <w:sz w:val="20"/>
          <w:szCs w:val="20"/>
          <w:lang w:val="en-IN"/>
        </w:rPr>
        <w:t>If parsing succeeds, token is valid; otherwise, throw exception.</w:t>
      </w:r>
    </w:p>
    <w:p w14:paraId="21EFFCE4" w14:textId="2E17474B" w:rsidR="00E62BAF" w:rsidRPr="001D0BBC" w:rsidRDefault="00E62BAF" w:rsidP="00034673">
      <w:pPr>
        <w:pStyle w:val="ListParagraph"/>
        <w:rPr>
          <w:sz w:val="20"/>
          <w:szCs w:val="20"/>
          <w:lang w:val="en-IN"/>
        </w:rPr>
      </w:pPr>
      <w:r w:rsidRPr="001D0BBC">
        <w:rPr>
          <w:color w:val="EE0000"/>
          <w:sz w:val="20"/>
          <w:szCs w:val="20"/>
          <w:lang w:val="en-IN"/>
        </w:rPr>
        <w:t xml:space="preserve">Jwts.parserBuilder() </w:t>
      </w:r>
      <w:r w:rsidRPr="001D0BBC">
        <w:rPr>
          <w:b/>
          <w:bCs/>
          <w:sz w:val="20"/>
          <w:szCs w:val="20"/>
          <w:lang w:val="en-IN"/>
        </w:rPr>
        <w:t>// Create a JWT parser (used to read/validate tokens)</w:t>
      </w:r>
    </w:p>
    <w:p w14:paraId="0EC570AD" w14:textId="4E16CB4E" w:rsidR="00E62BAF" w:rsidRPr="001D0BBC" w:rsidRDefault="00E62BAF" w:rsidP="00034673">
      <w:pPr>
        <w:pStyle w:val="ListParagraph"/>
        <w:rPr>
          <w:sz w:val="20"/>
          <w:szCs w:val="20"/>
          <w:lang w:val="en-IN"/>
        </w:rPr>
      </w:pPr>
      <w:r w:rsidRPr="001D0BBC">
        <w:rPr>
          <w:color w:val="EE0000"/>
          <w:sz w:val="20"/>
          <w:szCs w:val="20"/>
          <w:lang w:val="en-IN"/>
        </w:rPr>
        <w:t xml:space="preserve">. setSigningKey(secretKey) </w:t>
      </w:r>
      <w:r w:rsidRPr="001D0BBC">
        <w:rPr>
          <w:b/>
          <w:bCs/>
          <w:sz w:val="20"/>
          <w:szCs w:val="20"/>
          <w:lang w:val="en-IN"/>
        </w:rPr>
        <w:t>// Provide the secret key to verify the token’s signature.</w:t>
      </w:r>
    </w:p>
    <w:p w14:paraId="47805904" w14:textId="1790B810" w:rsidR="00E62BAF" w:rsidRPr="001D0BBC" w:rsidRDefault="00034673" w:rsidP="00034673">
      <w:pPr>
        <w:pStyle w:val="ListParagraph"/>
        <w:rPr>
          <w:sz w:val="20"/>
          <w:szCs w:val="20"/>
          <w:lang w:val="en-IN"/>
        </w:rPr>
      </w:pPr>
      <w:r w:rsidRPr="001D0BBC">
        <w:rPr>
          <w:color w:val="EE0000"/>
          <w:sz w:val="20"/>
          <w:szCs w:val="20"/>
          <w:lang w:val="en-IN"/>
        </w:rPr>
        <w:t>. build (</w:t>
      </w:r>
      <w:r w:rsidR="00E62BAF" w:rsidRPr="001D0BBC">
        <w:rPr>
          <w:color w:val="EE0000"/>
          <w:sz w:val="20"/>
          <w:szCs w:val="20"/>
          <w:lang w:val="en-IN"/>
        </w:rPr>
        <w:t>)</w:t>
      </w:r>
      <w:r w:rsidR="00E62BAF" w:rsidRPr="001D0BBC">
        <w:rPr>
          <w:b/>
          <w:bCs/>
          <w:sz w:val="20"/>
          <w:szCs w:val="20"/>
          <w:lang w:val="en-IN"/>
        </w:rPr>
        <w:t>// Build the parser instance</w:t>
      </w:r>
    </w:p>
    <w:p w14:paraId="6C482C2C" w14:textId="37E667C3" w:rsidR="00C31880" w:rsidRPr="001D0BBC" w:rsidRDefault="00034673" w:rsidP="00034673">
      <w:pPr>
        <w:pStyle w:val="ListParagraph"/>
        <w:rPr>
          <w:b/>
          <w:bCs/>
          <w:sz w:val="20"/>
          <w:szCs w:val="20"/>
          <w:lang w:val="en-IN"/>
        </w:rPr>
      </w:pPr>
      <w:r w:rsidRPr="001D0BBC">
        <w:rPr>
          <w:color w:val="EE0000"/>
          <w:sz w:val="20"/>
          <w:szCs w:val="20"/>
          <w:lang w:val="en-IN"/>
        </w:rPr>
        <w:t>. parseClaimsJws</w:t>
      </w:r>
      <w:r w:rsidR="00E62BAF" w:rsidRPr="001D0BBC">
        <w:rPr>
          <w:color w:val="EE0000"/>
          <w:sz w:val="20"/>
          <w:szCs w:val="20"/>
          <w:lang w:val="en-IN"/>
        </w:rPr>
        <w:t xml:space="preserve">(token); </w:t>
      </w:r>
      <w:r w:rsidR="00E62BAF" w:rsidRPr="001D0BBC">
        <w:rPr>
          <w:b/>
          <w:bCs/>
          <w:sz w:val="20"/>
          <w:szCs w:val="20"/>
          <w:lang w:val="en-IN"/>
        </w:rPr>
        <w:t>// Parse and validate the token, returns claims if valid</w:t>
      </w:r>
    </w:p>
    <w:p w14:paraId="55E7FC7B" w14:textId="77777777" w:rsidR="00C31880" w:rsidRDefault="00C31880" w:rsidP="00C31880">
      <w:pPr>
        <w:rPr>
          <w:b/>
          <w:bCs/>
          <w:lang w:val="en-IN"/>
        </w:rPr>
      </w:pPr>
    </w:p>
    <w:p w14:paraId="3FCDCD2E" w14:textId="77777777" w:rsidR="00C31880" w:rsidRPr="00886B96" w:rsidRDefault="00C31880" w:rsidP="00C31880">
      <w:pPr>
        <w:rPr>
          <w:lang w:val="en-IN"/>
        </w:rPr>
      </w:pPr>
      <w:r w:rsidRPr="00886B96">
        <w:rPr>
          <w:b/>
          <w:bCs/>
          <w:lang w:val="en-IN"/>
        </w:rPr>
        <w:t>Step 5: Extract Data from JWT</w:t>
      </w:r>
    </w:p>
    <w:p w14:paraId="5B5CCECC" w14:textId="21CCBC7A" w:rsidR="00C31880" w:rsidRPr="001D0BBC" w:rsidRDefault="00C31880">
      <w:pPr>
        <w:numPr>
          <w:ilvl w:val="0"/>
          <w:numId w:val="40"/>
        </w:numPr>
        <w:rPr>
          <w:sz w:val="20"/>
          <w:szCs w:val="20"/>
          <w:lang w:val="en-IN"/>
        </w:rPr>
      </w:pPr>
      <w:r w:rsidRPr="00886B96">
        <w:rPr>
          <w:sz w:val="20"/>
          <w:szCs w:val="20"/>
          <w:lang w:val="en-IN"/>
        </w:rPr>
        <w:t>Claims (payload) can be extracted, such as username, roles, etc.</w:t>
      </w:r>
    </w:p>
    <w:p w14:paraId="12765E59" w14:textId="21B5CF6F" w:rsidR="00C31880" w:rsidRPr="001D0BBC" w:rsidRDefault="00C31880" w:rsidP="00184AC8">
      <w:pPr>
        <w:pStyle w:val="ListParagraph"/>
        <w:rPr>
          <w:sz w:val="20"/>
          <w:szCs w:val="20"/>
        </w:rPr>
      </w:pPr>
      <w:r w:rsidRPr="00EC5C1D">
        <w:rPr>
          <w:color w:val="EE0000"/>
          <w:sz w:val="20"/>
          <w:szCs w:val="20"/>
        </w:rPr>
        <w:t xml:space="preserve">String username = Jwts.parserBuilder() </w:t>
      </w:r>
      <w:r w:rsidRPr="001D0BBC">
        <w:rPr>
          <w:sz w:val="20"/>
          <w:szCs w:val="20"/>
        </w:rPr>
        <w:t>// Create a JWT parser</w:t>
      </w:r>
    </w:p>
    <w:p w14:paraId="620E47EF" w14:textId="22ADBD40" w:rsidR="00C31880" w:rsidRPr="001D0BBC" w:rsidRDefault="00C31880" w:rsidP="00184AC8">
      <w:pPr>
        <w:pStyle w:val="ListParagraph"/>
        <w:rPr>
          <w:sz w:val="20"/>
          <w:szCs w:val="20"/>
        </w:rPr>
      </w:pPr>
      <w:r w:rsidRPr="001D0BBC">
        <w:rPr>
          <w:sz w:val="20"/>
          <w:szCs w:val="20"/>
        </w:rPr>
        <w:t>.</w:t>
      </w:r>
      <w:r w:rsidRPr="00EC5C1D">
        <w:rPr>
          <w:color w:val="EE0000"/>
          <w:sz w:val="20"/>
          <w:szCs w:val="20"/>
        </w:rPr>
        <w:t>setSigningKey</w:t>
      </w:r>
      <w:r w:rsidR="00EC5C1D">
        <w:rPr>
          <w:color w:val="EE0000"/>
          <w:sz w:val="20"/>
          <w:szCs w:val="20"/>
        </w:rPr>
        <w:t xml:space="preserve"> </w:t>
      </w:r>
      <w:r w:rsidRPr="00EC5C1D">
        <w:rPr>
          <w:color w:val="EE0000"/>
          <w:sz w:val="20"/>
          <w:szCs w:val="20"/>
        </w:rPr>
        <w:t xml:space="preserve">(secretKey) </w:t>
      </w:r>
      <w:r w:rsidRPr="001D0BBC">
        <w:rPr>
          <w:sz w:val="20"/>
          <w:szCs w:val="20"/>
        </w:rPr>
        <w:t>// Set secret key to verify signature</w:t>
      </w:r>
    </w:p>
    <w:p w14:paraId="58EA803A" w14:textId="446B3E04" w:rsidR="00C31880" w:rsidRPr="001D0BBC" w:rsidRDefault="00C31880" w:rsidP="00184AC8">
      <w:pPr>
        <w:pStyle w:val="ListParagraph"/>
        <w:rPr>
          <w:sz w:val="20"/>
          <w:szCs w:val="20"/>
        </w:rPr>
      </w:pPr>
      <w:r w:rsidRPr="00EC5C1D">
        <w:rPr>
          <w:color w:val="EE0000"/>
          <w:sz w:val="20"/>
          <w:szCs w:val="20"/>
        </w:rPr>
        <w:t xml:space="preserve">.build() </w:t>
      </w:r>
      <w:r w:rsidRPr="001D0BBC">
        <w:rPr>
          <w:sz w:val="20"/>
          <w:szCs w:val="20"/>
        </w:rPr>
        <w:t>// Build the parser</w:t>
      </w:r>
    </w:p>
    <w:p w14:paraId="37461A32" w14:textId="19309307" w:rsidR="00C31880" w:rsidRPr="001D0BBC" w:rsidRDefault="00C31880" w:rsidP="00184AC8">
      <w:pPr>
        <w:pStyle w:val="ListParagraph"/>
        <w:rPr>
          <w:sz w:val="20"/>
          <w:szCs w:val="20"/>
        </w:rPr>
      </w:pPr>
      <w:r w:rsidRPr="00EC5C1D">
        <w:rPr>
          <w:color w:val="EE0000"/>
          <w:sz w:val="20"/>
          <w:szCs w:val="20"/>
        </w:rPr>
        <w:t xml:space="preserve">.parseClaimsJws(token) </w:t>
      </w:r>
      <w:r w:rsidRPr="001D0BBC">
        <w:rPr>
          <w:sz w:val="20"/>
          <w:szCs w:val="20"/>
        </w:rPr>
        <w:t>// Parse and validate the JWT token</w:t>
      </w:r>
    </w:p>
    <w:p w14:paraId="1767C3F0" w14:textId="4B562F8E" w:rsidR="00C31880" w:rsidRPr="001D0BBC" w:rsidRDefault="00C31880" w:rsidP="00184AC8">
      <w:pPr>
        <w:pStyle w:val="ListParagraph"/>
        <w:rPr>
          <w:sz w:val="20"/>
          <w:szCs w:val="20"/>
        </w:rPr>
      </w:pPr>
      <w:r w:rsidRPr="001D0BBC">
        <w:rPr>
          <w:sz w:val="20"/>
          <w:szCs w:val="20"/>
        </w:rPr>
        <w:t>.</w:t>
      </w:r>
      <w:r w:rsidRPr="00EC5C1D">
        <w:rPr>
          <w:color w:val="EE0000"/>
          <w:sz w:val="20"/>
          <w:szCs w:val="20"/>
        </w:rPr>
        <w:t xml:space="preserve">getBody() </w:t>
      </w:r>
      <w:r w:rsidRPr="001D0BBC">
        <w:rPr>
          <w:sz w:val="20"/>
          <w:szCs w:val="20"/>
        </w:rPr>
        <w:t>// Get the claims (payload)</w:t>
      </w:r>
    </w:p>
    <w:p w14:paraId="6AD86963" w14:textId="6F37BE6C" w:rsidR="001D0BBC" w:rsidRPr="00FF5B33" w:rsidRDefault="00C31880" w:rsidP="00FF5B33">
      <w:pPr>
        <w:pStyle w:val="ListParagraph"/>
        <w:rPr>
          <w:sz w:val="20"/>
          <w:szCs w:val="20"/>
        </w:rPr>
      </w:pPr>
      <w:r w:rsidRPr="00EC5C1D">
        <w:rPr>
          <w:color w:val="EE0000"/>
          <w:sz w:val="20"/>
          <w:szCs w:val="20"/>
        </w:rPr>
        <w:t>.getSubject();</w:t>
      </w:r>
      <w:r w:rsidR="00EC5C1D" w:rsidRPr="00EC5C1D">
        <w:rPr>
          <w:color w:val="EE0000"/>
          <w:sz w:val="20"/>
          <w:szCs w:val="20"/>
        </w:rPr>
        <w:t xml:space="preserve"> </w:t>
      </w:r>
      <w:r w:rsidRPr="001D0BBC">
        <w:rPr>
          <w:sz w:val="20"/>
          <w:szCs w:val="20"/>
        </w:rPr>
        <w:t>// Extract the 'subject' (username)</w:t>
      </w:r>
    </w:p>
    <w:p w14:paraId="12D43B71" w14:textId="77777777" w:rsidR="001D0BBC" w:rsidRDefault="001D0BBC" w:rsidP="00C31880"/>
    <w:p w14:paraId="3E1292A1" w14:textId="77777777" w:rsidR="00C31880" w:rsidRPr="00886B96" w:rsidRDefault="00C31880" w:rsidP="00C31880">
      <w:pPr>
        <w:rPr>
          <w:b/>
          <w:bCs/>
          <w:lang w:val="en-IN"/>
        </w:rPr>
      </w:pPr>
      <w:r w:rsidRPr="00886B96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886B96">
        <w:rPr>
          <w:b/>
          <w:bCs/>
          <w:lang w:val="en-IN"/>
        </w:rPr>
        <w:t xml:space="preserve"> Summary for Interview</w:t>
      </w:r>
    </w:p>
    <w:p w14:paraId="699000CE" w14:textId="77777777" w:rsidR="00C31880" w:rsidRPr="00886B96" w:rsidRDefault="00C31880" w:rsidP="00C31880">
      <w:pPr>
        <w:rPr>
          <w:lang w:val="en-IN"/>
        </w:rPr>
      </w:pPr>
      <w:r w:rsidRPr="00886B96">
        <w:rPr>
          <w:rFonts w:ascii="Segoe UI Emoji" w:hAnsi="Segoe UI Emoji" w:cs="Segoe UI Emoji"/>
          <w:lang w:val="en-IN"/>
        </w:rPr>
        <w:t>👉</w:t>
      </w:r>
      <w:r w:rsidRPr="00886B96">
        <w:rPr>
          <w:lang w:val="en-IN"/>
        </w:rPr>
        <w:t xml:space="preserve"> To create a JWT token in Spring Boot:</w:t>
      </w:r>
    </w:p>
    <w:p w14:paraId="547BC244" w14:textId="77777777" w:rsidR="00C31880" w:rsidRPr="00886B96" w:rsidRDefault="00C31880">
      <w:pPr>
        <w:pStyle w:val="ListParagraph"/>
        <w:numPr>
          <w:ilvl w:val="0"/>
          <w:numId w:val="41"/>
        </w:numPr>
        <w:rPr>
          <w:lang w:val="en-IN"/>
        </w:rPr>
      </w:pPr>
      <w:r w:rsidRPr="00886B96">
        <w:rPr>
          <w:lang w:val="en-IN"/>
        </w:rPr>
        <w:t xml:space="preserve">Add </w:t>
      </w:r>
      <w:r w:rsidRPr="00886B96">
        <w:rPr>
          <w:b/>
          <w:bCs/>
          <w:lang w:val="en-IN"/>
        </w:rPr>
        <w:t>JJWT dependency</w:t>
      </w:r>
      <w:r w:rsidRPr="00886B96">
        <w:rPr>
          <w:lang w:val="en-IN"/>
        </w:rPr>
        <w:t>.</w:t>
      </w:r>
    </w:p>
    <w:p w14:paraId="2AD885F8" w14:textId="77777777" w:rsidR="00C31880" w:rsidRPr="00886B96" w:rsidRDefault="00C31880">
      <w:pPr>
        <w:pStyle w:val="ListParagraph"/>
        <w:numPr>
          <w:ilvl w:val="0"/>
          <w:numId w:val="41"/>
        </w:numPr>
        <w:rPr>
          <w:lang w:val="en-IN"/>
        </w:rPr>
      </w:pPr>
      <w:r w:rsidRPr="00886B96">
        <w:rPr>
          <w:lang w:val="en-IN"/>
        </w:rPr>
        <w:t xml:space="preserve">Create a </w:t>
      </w:r>
      <w:r w:rsidRPr="00886B96">
        <w:rPr>
          <w:b/>
          <w:bCs/>
          <w:lang w:val="en-IN"/>
        </w:rPr>
        <w:t>secret key</w:t>
      </w:r>
      <w:r w:rsidRPr="00886B96">
        <w:rPr>
          <w:lang w:val="en-IN"/>
        </w:rPr>
        <w:t xml:space="preserve"> for signing.</w:t>
      </w:r>
    </w:p>
    <w:p w14:paraId="4F9837B6" w14:textId="77777777" w:rsidR="00C31880" w:rsidRPr="00886B96" w:rsidRDefault="00C31880">
      <w:pPr>
        <w:pStyle w:val="ListParagraph"/>
        <w:numPr>
          <w:ilvl w:val="0"/>
          <w:numId w:val="41"/>
        </w:numPr>
        <w:rPr>
          <w:lang w:val="en-IN"/>
        </w:rPr>
      </w:pPr>
      <w:r w:rsidRPr="00886B96">
        <w:rPr>
          <w:lang w:val="en-IN"/>
        </w:rPr>
        <w:t>Use Jwts.builder() to generate the token with subject, issue date, and expiry date.</w:t>
      </w:r>
    </w:p>
    <w:p w14:paraId="1D9E18F0" w14:textId="77777777" w:rsidR="00C31880" w:rsidRPr="00886B96" w:rsidRDefault="00C31880">
      <w:pPr>
        <w:pStyle w:val="ListParagraph"/>
        <w:numPr>
          <w:ilvl w:val="0"/>
          <w:numId w:val="41"/>
        </w:numPr>
        <w:rPr>
          <w:lang w:val="en-IN"/>
        </w:rPr>
      </w:pPr>
      <w:r w:rsidRPr="00886B96">
        <w:rPr>
          <w:b/>
          <w:bCs/>
          <w:lang w:val="en-IN"/>
        </w:rPr>
        <w:t>Sign</w:t>
      </w:r>
      <w:r w:rsidRPr="00886B96">
        <w:rPr>
          <w:lang w:val="en-IN"/>
        </w:rPr>
        <w:t xml:space="preserve"> the token using HMAC SHA or RSA algorithm.</w:t>
      </w:r>
    </w:p>
    <w:p w14:paraId="552F5E2B" w14:textId="77777777" w:rsidR="00C31880" w:rsidRPr="00886B96" w:rsidRDefault="00C31880">
      <w:pPr>
        <w:pStyle w:val="ListParagraph"/>
        <w:numPr>
          <w:ilvl w:val="0"/>
          <w:numId w:val="41"/>
        </w:numPr>
        <w:rPr>
          <w:lang w:val="en-IN"/>
        </w:rPr>
      </w:pPr>
      <w:r w:rsidRPr="00886B96">
        <w:rPr>
          <w:b/>
          <w:bCs/>
          <w:lang w:val="en-IN"/>
        </w:rPr>
        <w:t>Validate</w:t>
      </w:r>
      <w:r w:rsidRPr="00886B96">
        <w:rPr>
          <w:lang w:val="en-IN"/>
        </w:rPr>
        <w:t xml:space="preserve"> tokens by parsing with the secret key.</w:t>
      </w:r>
    </w:p>
    <w:p w14:paraId="153C6D31" w14:textId="77777777" w:rsidR="00C31880" w:rsidRPr="00886B96" w:rsidRDefault="00C31880">
      <w:pPr>
        <w:pStyle w:val="ListParagraph"/>
        <w:numPr>
          <w:ilvl w:val="0"/>
          <w:numId w:val="41"/>
        </w:numPr>
        <w:rPr>
          <w:lang w:val="en-IN"/>
        </w:rPr>
      </w:pPr>
      <w:r w:rsidRPr="00886B96">
        <w:rPr>
          <w:lang w:val="en-IN"/>
        </w:rPr>
        <w:t xml:space="preserve">Extract claims like </w:t>
      </w:r>
      <w:r w:rsidRPr="00886B96">
        <w:rPr>
          <w:b/>
          <w:bCs/>
          <w:lang w:val="en-IN"/>
        </w:rPr>
        <w:t>username</w:t>
      </w:r>
      <w:r w:rsidRPr="00886B96">
        <w:rPr>
          <w:lang w:val="en-IN"/>
        </w:rPr>
        <w:t xml:space="preserve"> or </w:t>
      </w:r>
      <w:r w:rsidRPr="00886B96">
        <w:rPr>
          <w:b/>
          <w:bCs/>
          <w:lang w:val="en-IN"/>
        </w:rPr>
        <w:t>roles</w:t>
      </w:r>
      <w:r w:rsidRPr="00886B96">
        <w:rPr>
          <w:lang w:val="en-IN"/>
        </w:rPr>
        <w:t xml:space="preserve"> for authorization.</w:t>
      </w:r>
    </w:p>
    <w:bookmarkEnd w:id="0"/>
    <w:p w14:paraId="487AD176" w14:textId="77777777" w:rsidR="00C31880" w:rsidRPr="00997DC3" w:rsidRDefault="00C31880" w:rsidP="00CC4506">
      <w:pPr>
        <w:rPr>
          <w:lang w:val="en-IN"/>
        </w:rPr>
      </w:pPr>
    </w:p>
    <w:sectPr w:rsidR="00C31880" w:rsidRPr="00997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E07786"/>
    <w:multiLevelType w:val="hybridMultilevel"/>
    <w:tmpl w:val="8E2259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CD5908"/>
    <w:multiLevelType w:val="multilevel"/>
    <w:tmpl w:val="8D1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B4424"/>
    <w:multiLevelType w:val="multilevel"/>
    <w:tmpl w:val="D5DE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845A1"/>
    <w:multiLevelType w:val="multilevel"/>
    <w:tmpl w:val="F99C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574D5"/>
    <w:multiLevelType w:val="multilevel"/>
    <w:tmpl w:val="B1A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266BD"/>
    <w:multiLevelType w:val="hybridMultilevel"/>
    <w:tmpl w:val="67B28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D673F52"/>
    <w:multiLevelType w:val="multilevel"/>
    <w:tmpl w:val="CFF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34521"/>
    <w:multiLevelType w:val="multilevel"/>
    <w:tmpl w:val="AE18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85649"/>
    <w:multiLevelType w:val="multilevel"/>
    <w:tmpl w:val="01B27E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0CD5C8F"/>
    <w:multiLevelType w:val="multilevel"/>
    <w:tmpl w:val="453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D2E8B"/>
    <w:multiLevelType w:val="multilevel"/>
    <w:tmpl w:val="A0E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726E4"/>
    <w:multiLevelType w:val="multilevel"/>
    <w:tmpl w:val="F34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43079"/>
    <w:multiLevelType w:val="hybridMultilevel"/>
    <w:tmpl w:val="A9BE7B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042AD9"/>
    <w:multiLevelType w:val="multilevel"/>
    <w:tmpl w:val="E4B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B32AA"/>
    <w:multiLevelType w:val="multilevel"/>
    <w:tmpl w:val="BE18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E699F"/>
    <w:multiLevelType w:val="multilevel"/>
    <w:tmpl w:val="919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1248F"/>
    <w:multiLevelType w:val="multilevel"/>
    <w:tmpl w:val="610C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34F05"/>
    <w:multiLevelType w:val="multilevel"/>
    <w:tmpl w:val="866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407B3"/>
    <w:multiLevelType w:val="multilevel"/>
    <w:tmpl w:val="F78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5226F"/>
    <w:multiLevelType w:val="multilevel"/>
    <w:tmpl w:val="5FB4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32DE4"/>
    <w:multiLevelType w:val="hybridMultilevel"/>
    <w:tmpl w:val="3392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72F5B"/>
    <w:multiLevelType w:val="hybridMultilevel"/>
    <w:tmpl w:val="EFC640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F60CF8"/>
    <w:multiLevelType w:val="multilevel"/>
    <w:tmpl w:val="EC5E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F29A9"/>
    <w:multiLevelType w:val="multilevel"/>
    <w:tmpl w:val="FF6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374CC"/>
    <w:multiLevelType w:val="hybridMultilevel"/>
    <w:tmpl w:val="A3E6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254ED"/>
    <w:multiLevelType w:val="hybridMultilevel"/>
    <w:tmpl w:val="B91C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1757B"/>
    <w:multiLevelType w:val="multilevel"/>
    <w:tmpl w:val="88F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40F88"/>
    <w:multiLevelType w:val="multilevel"/>
    <w:tmpl w:val="F974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D6AE3"/>
    <w:multiLevelType w:val="multilevel"/>
    <w:tmpl w:val="8BA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76293F"/>
    <w:multiLevelType w:val="multilevel"/>
    <w:tmpl w:val="46A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E7CDB"/>
    <w:multiLevelType w:val="multilevel"/>
    <w:tmpl w:val="631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3D68F5"/>
    <w:multiLevelType w:val="hybridMultilevel"/>
    <w:tmpl w:val="7696EA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6ED2E15"/>
    <w:multiLevelType w:val="hybridMultilevel"/>
    <w:tmpl w:val="5F1E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F7310"/>
    <w:multiLevelType w:val="multilevel"/>
    <w:tmpl w:val="12B0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843A41"/>
    <w:multiLevelType w:val="multilevel"/>
    <w:tmpl w:val="41D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A1209"/>
    <w:multiLevelType w:val="multilevel"/>
    <w:tmpl w:val="405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70D4B"/>
    <w:multiLevelType w:val="multilevel"/>
    <w:tmpl w:val="681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26051">
    <w:abstractNumId w:val="5"/>
  </w:num>
  <w:num w:numId="2" w16cid:durableId="226497024">
    <w:abstractNumId w:val="3"/>
  </w:num>
  <w:num w:numId="3" w16cid:durableId="154802140">
    <w:abstractNumId w:val="2"/>
  </w:num>
  <w:num w:numId="4" w16cid:durableId="1251699128">
    <w:abstractNumId w:val="4"/>
  </w:num>
  <w:num w:numId="5" w16cid:durableId="841236089">
    <w:abstractNumId w:val="1"/>
  </w:num>
  <w:num w:numId="6" w16cid:durableId="1398090492">
    <w:abstractNumId w:val="0"/>
  </w:num>
  <w:num w:numId="7" w16cid:durableId="1618023889">
    <w:abstractNumId w:val="34"/>
  </w:num>
  <w:num w:numId="8" w16cid:durableId="600798451">
    <w:abstractNumId w:val="16"/>
  </w:num>
  <w:num w:numId="9" w16cid:durableId="375004727">
    <w:abstractNumId w:val="36"/>
  </w:num>
  <w:num w:numId="10" w16cid:durableId="1993170490">
    <w:abstractNumId w:val="20"/>
  </w:num>
  <w:num w:numId="11" w16cid:durableId="1176378948">
    <w:abstractNumId w:val="33"/>
  </w:num>
  <w:num w:numId="12" w16cid:durableId="1935170028">
    <w:abstractNumId w:val="24"/>
  </w:num>
  <w:num w:numId="13" w16cid:durableId="645823579">
    <w:abstractNumId w:val="32"/>
  </w:num>
  <w:num w:numId="14" w16cid:durableId="76481155">
    <w:abstractNumId w:val="10"/>
  </w:num>
  <w:num w:numId="15" w16cid:durableId="612395918">
    <w:abstractNumId w:val="40"/>
  </w:num>
  <w:num w:numId="16" w16cid:durableId="294798152">
    <w:abstractNumId w:val="21"/>
  </w:num>
  <w:num w:numId="17" w16cid:durableId="2112235231">
    <w:abstractNumId w:val="22"/>
  </w:num>
  <w:num w:numId="18" w16cid:durableId="327054181">
    <w:abstractNumId w:val="41"/>
  </w:num>
  <w:num w:numId="19" w16cid:durableId="468674097">
    <w:abstractNumId w:val="42"/>
  </w:num>
  <w:num w:numId="20" w16cid:durableId="113866774">
    <w:abstractNumId w:val="13"/>
  </w:num>
  <w:num w:numId="21" w16cid:durableId="1505319261">
    <w:abstractNumId w:val="12"/>
  </w:num>
  <w:num w:numId="22" w16cid:durableId="999426490">
    <w:abstractNumId w:val="14"/>
  </w:num>
  <w:num w:numId="23" w16cid:durableId="202446228">
    <w:abstractNumId w:val="15"/>
  </w:num>
  <w:num w:numId="24" w16cid:durableId="97221699">
    <w:abstractNumId w:val="9"/>
  </w:num>
  <w:num w:numId="25" w16cid:durableId="1902985840">
    <w:abstractNumId w:val="35"/>
  </w:num>
  <w:num w:numId="26" w16cid:durableId="1057971768">
    <w:abstractNumId w:val="8"/>
  </w:num>
  <w:num w:numId="27" w16cid:durableId="419568354">
    <w:abstractNumId w:val="23"/>
  </w:num>
  <w:num w:numId="28" w16cid:durableId="1234005923">
    <w:abstractNumId w:val="17"/>
  </w:num>
  <w:num w:numId="29" w16cid:durableId="1393230733">
    <w:abstractNumId w:val="38"/>
  </w:num>
  <w:num w:numId="30" w16cid:durableId="114761425">
    <w:abstractNumId w:val="31"/>
  </w:num>
  <w:num w:numId="31" w16cid:durableId="1763068953">
    <w:abstractNumId w:val="11"/>
  </w:num>
  <w:num w:numId="32" w16cid:durableId="1951010412">
    <w:abstractNumId w:val="6"/>
  </w:num>
  <w:num w:numId="33" w16cid:durableId="1381898910">
    <w:abstractNumId w:val="27"/>
  </w:num>
  <w:num w:numId="34" w16cid:durableId="719324032">
    <w:abstractNumId w:val="37"/>
  </w:num>
  <w:num w:numId="35" w16cid:durableId="1149059089">
    <w:abstractNumId w:val="26"/>
  </w:num>
  <w:num w:numId="36" w16cid:durableId="1649822736">
    <w:abstractNumId w:val="30"/>
  </w:num>
  <w:num w:numId="37" w16cid:durableId="594825639">
    <w:abstractNumId w:val="39"/>
  </w:num>
  <w:num w:numId="38" w16cid:durableId="1123311297">
    <w:abstractNumId w:val="25"/>
  </w:num>
  <w:num w:numId="39" w16cid:durableId="1898588314">
    <w:abstractNumId w:val="19"/>
  </w:num>
  <w:num w:numId="40" w16cid:durableId="986973438">
    <w:abstractNumId w:val="29"/>
  </w:num>
  <w:num w:numId="41" w16cid:durableId="1909807905">
    <w:abstractNumId w:val="18"/>
  </w:num>
  <w:num w:numId="42" w16cid:durableId="1608544166">
    <w:abstractNumId w:val="7"/>
  </w:num>
  <w:num w:numId="43" w16cid:durableId="1195272401">
    <w:abstractNumId w:val="2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1B"/>
    <w:rsid w:val="00015FC2"/>
    <w:rsid w:val="00034616"/>
    <w:rsid w:val="00034673"/>
    <w:rsid w:val="0006063C"/>
    <w:rsid w:val="000B19B3"/>
    <w:rsid w:val="000C3E66"/>
    <w:rsid w:val="000D0A1F"/>
    <w:rsid w:val="0015074B"/>
    <w:rsid w:val="001636BD"/>
    <w:rsid w:val="00182A75"/>
    <w:rsid w:val="00184AC8"/>
    <w:rsid w:val="001A3660"/>
    <w:rsid w:val="001C1221"/>
    <w:rsid w:val="001D0BBC"/>
    <w:rsid w:val="001D399C"/>
    <w:rsid w:val="00260029"/>
    <w:rsid w:val="00274BBB"/>
    <w:rsid w:val="0028438C"/>
    <w:rsid w:val="0029639D"/>
    <w:rsid w:val="002D1B22"/>
    <w:rsid w:val="00326F90"/>
    <w:rsid w:val="00346F5A"/>
    <w:rsid w:val="00372CD7"/>
    <w:rsid w:val="00395723"/>
    <w:rsid w:val="00400EEF"/>
    <w:rsid w:val="00435C43"/>
    <w:rsid w:val="0045377A"/>
    <w:rsid w:val="00453A1C"/>
    <w:rsid w:val="00462CC0"/>
    <w:rsid w:val="004E4306"/>
    <w:rsid w:val="00510C21"/>
    <w:rsid w:val="00512C92"/>
    <w:rsid w:val="00532983"/>
    <w:rsid w:val="005A343C"/>
    <w:rsid w:val="005B4B40"/>
    <w:rsid w:val="005E49C3"/>
    <w:rsid w:val="006F4189"/>
    <w:rsid w:val="00711F50"/>
    <w:rsid w:val="00712A9B"/>
    <w:rsid w:val="00722881"/>
    <w:rsid w:val="007475D9"/>
    <w:rsid w:val="00763F00"/>
    <w:rsid w:val="007741D4"/>
    <w:rsid w:val="007B7293"/>
    <w:rsid w:val="007B7AEA"/>
    <w:rsid w:val="007E7AEF"/>
    <w:rsid w:val="00843041"/>
    <w:rsid w:val="008E30B3"/>
    <w:rsid w:val="00906310"/>
    <w:rsid w:val="009818A5"/>
    <w:rsid w:val="00992F34"/>
    <w:rsid w:val="00997DC3"/>
    <w:rsid w:val="00A11CBD"/>
    <w:rsid w:val="00AA1D8D"/>
    <w:rsid w:val="00AB5039"/>
    <w:rsid w:val="00AE65B8"/>
    <w:rsid w:val="00B36890"/>
    <w:rsid w:val="00B37EB4"/>
    <w:rsid w:val="00B47730"/>
    <w:rsid w:val="00B570EC"/>
    <w:rsid w:val="00B77565"/>
    <w:rsid w:val="00B914F8"/>
    <w:rsid w:val="00BA064B"/>
    <w:rsid w:val="00C31880"/>
    <w:rsid w:val="00C330C8"/>
    <w:rsid w:val="00C3392E"/>
    <w:rsid w:val="00C839B6"/>
    <w:rsid w:val="00C96DF8"/>
    <w:rsid w:val="00CB0664"/>
    <w:rsid w:val="00CC4506"/>
    <w:rsid w:val="00CD6E44"/>
    <w:rsid w:val="00D07FD5"/>
    <w:rsid w:val="00D23DEC"/>
    <w:rsid w:val="00D371E8"/>
    <w:rsid w:val="00D6749D"/>
    <w:rsid w:val="00D717E5"/>
    <w:rsid w:val="00D92FE9"/>
    <w:rsid w:val="00DE2E94"/>
    <w:rsid w:val="00DE4D12"/>
    <w:rsid w:val="00E04A15"/>
    <w:rsid w:val="00E47278"/>
    <w:rsid w:val="00E62BAF"/>
    <w:rsid w:val="00E945FD"/>
    <w:rsid w:val="00EC5C1D"/>
    <w:rsid w:val="00F106F5"/>
    <w:rsid w:val="00F201C8"/>
    <w:rsid w:val="00F23797"/>
    <w:rsid w:val="00F755CD"/>
    <w:rsid w:val="00F7662C"/>
    <w:rsid w:val="00FC693F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0536B"/>
  <w14:defaultImageDpi w14:val="300"/>
  <w15:docId w15:val="{EF177B4C-A666-4017-B77B-D6A50B2A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E4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430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9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92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6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  <w:rsid w:val="001636BD"/>
  </w:style>
  <w:style w:type="character" w:styleId="Hyperlink">
    <w:name w:val="Hyperlink"/>
    <w:basedOn w:val="DefaultParagraphFont"/>
    <w:uiPriority w:val="99"/>
    <w:unhideWhenUsed/>
    <w:rsid w:val="00B570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spring-security-oauth-jw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69</cp:revision>
  <dcterms:created xsi:type="dcterms:W3CDTF">2013-12-23T23:15:00Z</dcterms:created>
  <dcterms:modified xsi:type="dcterms:W3CDTF">2025-09-22T10:56:00Z</dcterms:modified>
  <cp:category/>
</cp:coreProperties>
</file>